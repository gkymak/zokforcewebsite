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FF8B6" w14:textId="77777777" w:rsidR="00B23EE4" w:rsidRDefault="00000000">
      <w:pPr>
        <w:pStyle w:val="Heading1"/>
        <w:jc w:val="center"/>
      </w:pPr>
      <w:r>
        <w:t>Ethical AI Framework</w:t>
      </w:r>
    </w:p>
    <w:p w14:paraId="6FD51C28" w14:textId="77777777" w:rsidR="00B23EE4" w:rsidRDefault="00000000">
      <w:pPr>
        <w:pStyle w:val="Heading2"/>
        <w:jc w:val="center"/>
      </w:pPr>
      <w:r>
        <w:t>Enterprise Maturity Assessment &amp; Implementation Guide</w:t>
      </w:r>
    </w:p>
    <w:p w14:paraId="5DA613A7" w14:textId="77777777" w:rsidR="00B23EE4" w:rsidRDefault="00000000">
      <w:r>
        <w:br/>
      </w:r>
      <w:r>
        <w:br/>
      </w:r>
    </w:p>
    <w:p w14:paraId="474CE7E0" w14:textId="77777777" w:rsidR="00B23EE4" w:rsidRDefault="00000000">
      <w:pPr>
        <w:jc w:val="center"/>
      </w:pPr>
      <w:r>
        <w:rPr>
          <w:sz w:val="24"/>
        </w:rPr>
        <w:t>Developed by ZOKFORCE AI Consulting</w:t>
      </w:r>
      <w:r>
        <w:rPr>
          <w:sz w:val="24"/>
        </w:rPr>
        <w:br/>
        <w:t>September 2025</w:t>
      </w:r>
    </w:p>
    <w:p w14:paraId="6C686007" w14:textId="77777777" w:rsidR="00B23EE4" w:rsidRDefault="00000000">
      <w:r>
        <w:br w:type="page"/>
      </w:r>
    </w:p>
    <w:p w14:paraId="7B38DCB5" w14:textId="77777777" w:rsidR="00B23EE4" w:rsidRDefault="00000000">
      <w:pPr>
        <w:pStyle w:val="Heading1"/>
      </w:pPr>
      <w:r>
        <w:lastRenderedPageBreak/>
        <w:t>Table of Contents</w:t>
      </w:r>
    </w:p>
    <w:p w14:paraId="4F7808CF" w14:textId="77777777" w:rsidR="00B23EE4" w:rsidRDefault="00000000" w:rsidP="000906E0">
      <w:pPr>
        <w:pStyle w:val="ListNumber"/>
        <w:numPr>
          <w:ilvl w:val="0"/>
          <w:numId w:val="0"/>
        </w:numPr>
      </w:pPr>
      <w:r>
        <w:t>1. Executive Summary</w:t>
      </w:r>
    </w:p>
    <w:p w14:paraId="4AF6CD2F" w14:textId="77777777" w:rsidR="00B23EE4" w:rsidRDefault="00000000" w:rsidP="000906E0">
      <w:pPr>
        <w:pStyle w:val="ListNumber"/>
        <w:numPr>
          <w:ilvl w:val="0"/>
          <w:numId w:val="0"/>
        </w:numPr>
      </w:pPr>
      <w:r>
        <w:t>2. Framework Overview</w:t>
      </w:r>
    </w:p>
    <w:p w14:paraId="792A51B2" w14:textId="77777777" w:rsidR="00B23EE4" w:rsidRDefault="00000000" w:rsidP="000906E0">
      <w:pPr>
        <w:pStyle w:val="ListNumber"/>
        <w:numPr>
          <w:ilvl w:val="0"/>
          <w:numId w:val="0"/>
        </w:numPr>
      </w:pPr>
      <w:r>
        <w:t>3. Maturity Assessment Model</w:t>
      </w:r>
    </w:p>
    <w:p w14:paraId="678D20C2" w14:textId="77777777" w:rsidR="00B23EE4" w:rsidRDefault="00000000" w:rsidP="000906E0">
      <w:pPr>
        <w:pStyle w:val="ListNumber"/>
        <w:numPr>
          <w:ilvl w:val="0"/>
          <w:numId w:val="0"/>
        </w:numPr>
      </w:pPr>
      <w:r>
        <w:t>4. Six Pillars Implementation Guide</w:t>
      </w:r>
    </w:p>
    <w:p w14:paraId="2C2E9F80" w14:textId="77777777" w:rsidR="00B23EE4" w:rsidRDefault="00000000" w:rsidP="000906E0">
      <w:pPr>
        <w:pStyle w:val="ListNumber"/>
        <w:numPr>
          <w:ilvl w:val="0"/>
          <w:numId w:val="0"/>
        </w:numPr>
      </w:pPr>
      <w:r>
        <w:t>5. Pillar 1: Transparency &amp; Explainability</w:t>
      </w:r>
    </w:p>
    <w:p w14:paraId="13A9AFFE" w14:textId="77777777" w:rsidR="00B23EE4" w:rsidRDefault="00000000" w:rsidP="000906E0">
      <w:pPr>
        <w:pStyle w:val="ListNumber"/>
        <w:numPr>
          <w:ilvl w:val="0"/>
          <w:numId w:val="0"/>
        </w:numPr>
      </w:pPr>
      <w:r>
        <w:t>6. Pillar 2: Fairness &amp; Non-Discrimination</w:t>
      </w:r>
    </w:p>
    <w:p w14:paraId="6FD1697B" w14:textId="77777777" w:rsidR="00B23EE4" w:rsidRDefault="00000000" w:rsidP="000906E0">
      <w:pPr>
        <w:pStyle w:val="ListNumber"/>
        <w:numPr>
          <w:ilvl w:val="0"/>
          <w:numId w:val="0"/>
        </w:numPr>
      </w:pPr>
      <w:r>
        <w:t>7. Pillar 3: Privacy &amp; Security</w:t>
      </w:r>
    </w:p>
    <w:p w14:paraId="4FC87517" w14:textId="77777777" w:rsidR="00B23EE4" w:rsidRDefault="00000000" w:rsidP="000906E0">
      <w:pPr>
        <w:pStyle w:val="ListNumber"/>
        <w:numPr>
          <w:ilvl w:val="0"/>
          <w:numId w:val="0"/>
        </w:numPr>
      </w:pPr>
      <w:r>
        <w:t>8. Pillar 4: Accountability &amp; Governance</w:t>
      </w:r>
    </w:p>
    <w:p w14:paraId="5840D24A" w14:textId="77777777" w:rsidR="00B23EE4" w:rsidRDefault="00000000" w:rsidP="000906E0">
      <w:pPr>
        <w:pStyle w:val="ListNumber"/>
        <w:numPr>
          <w:ilvl w:val="0"/>
          <w:numId w:val="0"/>
        </w:numPr>
      </w:pPr>
      <w:r>
        <w:t>9. Pillar 5: Reliability &amp; Safety</w:t>
      </w:r>
    </w:p>
    <w:p w14:paraId="49D0400B" w14:textId="77777777" w:rsidR="00B23EE4" w:rsidRDefault="00000000" w:rsidP="000906E0">
      <w:pPr>
        <w:pStyle w:val="ListNumber"/>
        <w:numPr>
          <w:ilvl w:val="0"/>
          <w:numId w:val="0"/>
        </w:numPr>
      </w:pPr>
      <w:r>
        <w:t>10. Pillar 6: Human Agency &amp; Oversight</w:t>
      </w:r>
    </w:p>
    <w:p w14:paraId="5535B3B2" w14:textId="77777777" w:rsidR="00B23EE4" w:rsidRDefault="00000000" w:rsidP="000906E0">
      <w:pPr>
        <w:pStyle w:val="ListNumber"/>
        <w:numPr>
          <w:ilvl w:val="0"/>
          <w:numId w:val="0"/>
        </w:numPr>
      </w:pPr>
      <w:r>
        <w:t>11. Scorecard Generation &amp; Interpretation</w:t>
      </w:r>
    </w:p>
    <w:p w14:paraId="083B9B5E" w14:textId="77777777" w:rsidR="00B23EE4" w:rsidRDefault="00000000" w:rsidP="000906E0">
      <w:pPr>
        <w:pStyle w:val="ListNumber"/>
        <w:numPr>
          <w:ilvl w:val="0"/>
          <w:numId w:val="0"/>
        </w:numPr>
      </w:pPr>
      <w:r>
        <w:t>12. Implementation Roadmap</w:t>
      </w:r>
    </w:p>
    <w:p w14:paraId="71C4279B" w14:textId="77777777" w:rsidR="00B23EE4" w:rsidRDefault="00000000" w:rsidP="000906E0">
      <w:pPr>
        <w:pStyle w:val="ListNumber"/>
        <w:numPr>
          <w:ilvl w:val="0"/>
          <w:numId w:val="0"/>
        </w:numPr>
      </w:pPr>
      <w:r>
        <w:t>13. Appendices</w:t>
      </w:r>
    </w:p>
    <w:p w14:paraId="0D3069EF" w14:textId="77777777" w:rsidR="00B23EE4" w:rsidRDefault="00000000">
      <w:r>
        <w:br w:type="page"/>
      </w:r>
    </w:p>
    <w:p w14:paraId="155CBCA2" w14:textId="77777777" w:rsidR="00B23EE4" w:rsidRDefault="00000000">
      <w:pPr>
        <w:pStyle w:val="Heading1"/>
      </w:pPr>
      <w:r>
        <w:lastRenderedPageBreak/>
        <w:t>1. Executive Summary</w:t>
      </w:r>
    </w:p>
    <w:p w14:paraId="621E51AC" w14:textId="77777777" w:rsidR="000906E0" w:rsidRDefault="00000000" w:rsidP="000906E0">
      <w:r>
        <w:t>This Ethical AI Framework provides enterprises with a comprehensive assessment tool and implementation guide for building trustworthy AI systems. The framework is structured around six core pillars, each containing detailed checklists, scoring mechanisms, and practical examples to help organizations evaluate their AI ethics maturity and develop targeted improvement strategies.</w:t>
      </w:r>
    </w:p>
    <w:p w14:paraId="63B02EB0" w14:textId="76F636C2" w:rsidR="000906E0" w:rsidRDefault="00000000" w:rsidP="000906E0">
      <w:r>
        <w:t>Key Benefits:</w:t>
      </w:r>
    </w:p>
    <w:p w14:paraId="610AC81F" w14:textId="55CA471A" w:rsidR="000906E0" w:rsidRDefault="00000000" w:rsidP="000906E0">
      <w:pPr>
        <w:pStyle w:val="ListParagraph"/>
        <w:numPr>
          <w:ilvl w:val="0"/>
          <w:numId w:val="13"/>
        </w:numPr>
      </w:pPr>
      <w:r>
        <w:t>Systematic assessment of AI ethics maturity across all organizational levels</w:t>
      </w:r>
    </w:p>
    <w:p w14:paraId="6CDCEEA5" w14:textId="0EC5D007" w:rsidR="000906E0" w:rsidRDefault="00000000" w:rsidP="000906E0">
      <w:pPr>
        <w:pStyle w:val="ListParagraph"/>
        <w:numPr>
          <w:ilvl w:val="0"/>
          <w:numId w:val="13"/>
        </w:numPr>
      </w:pPr>
      <w:r>
        <w:t>Quantifiable scoring system enabling benchmark tracking and progress measurement</w:t>
      </w:r>
    </w:p>
    <w:p w14:paraId="65648E99" w14:textId="2935C4A6" w:rsidR="000906E0" w:rsidRDefault="00000000" w:rsidP="000906E0">
      <w:pPr>
        <w:pStyle w:val="ListParagraph"/>
        <w:numPr>
          <w:ilvl w:val="0"/>
          <w:numId w:val="13"/>
        </w:numPr>
      </w:pPr>
      <w:r>
        <w:t>Practical implementation guidance with real-world examples and case studies</w:t>
      </w:r>
    </w:p>
    <w:p w14:paraId="1DCBA997" w14:textId="77777777" w:rsidR="000906E0" w:rsidRDefault="00000000" w:rsidP="000906E0">
      <w:pPr>
        <w:pStyle w:val="ListParagraph"/>
        <w:numPr>
          <w:ilvl w:val="0"/>
          <w:numId w:val="13"/>
        </w:numPr>
      </w:pPr>
      <w:r>
        <w:t>Alignment with global regulatory frameworks including EU AI Act, NIST AI RMF, and ISO/IEC 42001</w:t>
      </w:r>
    </w:p>
    <w:p w14:paraId="458C966E" w14:textId="205D0353" w:rsidR="000906E0" w:rsidRDefault="00000000" w:rsidP="000906E0">
      <w:pPr>
        <w:pStyle w:val="ListParagraph"/>
        <w:numPr>
          <w:ilvl w:val="0"/>
          <w:numId w:val="13"/>
        </w:numPr>
      </w:pPr>
      <w:r>
        <w:t>Customizable checklists adaptable to industry-specific requirements</w:t>
      </w:r>
    </w:p>
    <w:p w14:paraId="21BD5F48" w14:textId="5D489BC4" w:rsidR="00B23EE4" w:rsidRDefault="00000000" w:rsidP="000906E0">
      <w:r>
        <w:t>Target Audience:</w:t>
      </w:r>
      <w:r>
        <w:br/>
        <w:t>This framework is designed for AI practitioners, compliance officers, risk managers, and executive leadership seeking to implement responsible AI practices while maintaining competitive advantage and regulatory compliance.</w:t>
      </w:r>
      <w:r>
        <w:br/>
      </w:r>
    </w:p>
    <w:p w14:paraId="78FD0B1E" w14:textId="77777777" w:rsidR="00B23EE4" w:rsidRDefault="00000000">
      <w:r>
        <w:br w:type="page"/>
      </w:r>
    </w:p>
    <w:p w14:paraId="1EA0866C" w14:textId="77777777" w:rsidR="00B23EE4" w:rsidRDefault="00000000">
      <w:pPr>
        <w:pStyle w:val="Heading1"/>
      </w:pPr>
      <w:r>
        <w:lastRenderedPageBreak/>
        <w:t>2. Framework Overview</w:t>
      </w:r>
    </w:p>
    <w:p w14:paraId="035110C5" w14:textId="59B5F44E" w:rsidR="000906E0" w:rsidRDefault="00000000" w:rsidP="000906E0">
      <w:r>
        <w:br/>
        <w:t>The Ethical AI Framework employs a maturity-based assessment model across six interconnected pillars. Each pillar contains specific assessment criteria evaluated on a 4-point scale, enabling organizations to identify their current maturity level and develop targeted improvement plans.</w:t>
      </w:r>
    </w:p>
    <w:p w14:paraId="1F179647" w14:textId="7CD51D6F" w:rsidR="000906E0" w:rsidRDefault="00000000" w:rsidP="000906E0">
      <w:r>
        <w:t>Maturity Levels:</w:t>
      </w:r>
    </w:p>
    <w:p w14:paraId="07B6E09F" w14:textId="77777777" w:rsidR="000906E0" w:rsidRDefault="00000000" w:rsidP="000906E0">
      <w:pPr>
        <w:pStyle w:val="ListParagraph"/>
        <w:numPr>
          <w:ilvl w:val="0"/>
          <w:numId w:val="16"/>
        </w:numPr>
      </w:pPr>
      <w:r>
        <w:t>Level 1 (Ad Hoc): Informal, reactive practices with minimal documentation</w:t>
      </w:r>
    </w:p>
    <w:p w14:paraId="699C0BB1" w14:textId="77777777" w:rsidR="000906E0" w:rsidRDefault="00000000" w:rsidP="000906E0">
      <w:pPr>
        <w:pStyle w:val="ListParagraph"/>
        <w:numPr>
          <w:ilvl w:val="0"/>
          <w:numId w:val="16"/>
        </w:numPr>
      </w:pPr>
      <w:r>
        <w:t>Level 2 (Developing): Basic policies exist but implementation is inconsistent</w:t>
      </w:r>
    </w:p>
    <w:p w14:paraId="72A8CE50" w14:textId="77777777" w:rsidR="000906E0" w:rsidRDefault="00000000" w:rsidP="000906E0">
      <w:pPr>
        <w:pStyle w:val="ListParagraph"/>
        <w:numPr>
          <w:ilvl w:val="0"/>
          <w:numId w:val="16"/>
        </w:numPr>
      </w:pPr>
      <w:r>
        <w:t>Level 3 (Managed): Systematic processes with regular monitoring and review</w:t>
      </w:r>
    </w:p>
    <w:p w14:paraId="2BAC70F7" w14:textId="50FFB525" w:rsidR="000906E0" w:rsidRDefault="00000000" w:rsidP="000906E0">
      <w:pPr>
        <w:pStyle w:val="ListParagraph"/>
        <w:numPr>
          <w:ilvl w:val="0"/>
          <w:numId w:val="16"/>
        </w:numPr>
      </w:pPr>
      <w:r>
        <w:t>Level 4 (Optimized): Continuous improvement with industry-leading practices</w:t>
      </w:r>
    </w:p>
    <w:p w14:paraId="6B9C41EF" w14:textId="77777777" w:rsidR="000906E0" w:rsidRDefault="00000000" w:rsidP="000906E0">
      <w:r>
        <w:br/>
        <w:t>Scoring System:</w:t>
      </w:r>
      <w:r>
        <w:br/>
        <w:t>Each assessment item is scored 1-4 points based on maturity level achieved. Pillar scores are calculated as averages of individual item scores, providing both granular insights and overall maturity assessment.</w:t>
      </w:r>
      <w:r>
        <w:br/>
      </w:r>
      <w:r>
        <w:br/>
        <w:t>Overall Maturity Categories:</w:t>
      </w:r>
      <w:r>
        <w:br/>
      </w:r>
    </w:p>
    <w:p w14:paraId="65FE85CB" w14:textId="77777777" w:rsidR="000906E0" w:rsidRDefault="00000000" w:rsidP="000906E0">
      <w:pPr>
        <w:pStyle w:val="ListParagraph"/>
        <w:numPr>
          <w:ilvl w:val="0"/>
          <w:numId w:val="16"/>
        </w:numPr>
      </w:pPr>
      <w:r>
        <w:t>1.0-1.9: Foundation Required (Immediate action needed)</w:t>
      </w:r>
    </w:p>
    <w:p w14:paraId="5955E02E" w14:textId="77777777" w:rsidR="000906E0" w:rsidRDefault="00000000" w:rsidP="000906E0">
      <w:pPr>
        <w:pStyle w:val="ListParagraph"/>
        <w:numPr>
          <w:ilvl w:val="0"/>
          <w:numId w:val="16"/>
        </w:numPr>
      </w:pPr>
      <w:r>
        <w:t>2.0-2.9: Developing Capabilities (Systematic improvement required)</w:t>
      </w:r>
    </w:p>
    <w:p w14:paraId="170217B9" w14:textId="77777777" w:rsidR="000906E0" w:rsidRDefault="00000000" w:rsidP="000906E0">
      <w:pPr>
        <w:pStyle w:val="ListParagraph"/>
        <w:numPr>
          <w:ilvl w:val="0"/>
          <w:numId w:val="16"/>
        </w:numPr>
      </w:pPr>
      <w:r>
        <w:t>3.0-3.4: Mature Implementation (Optimization opportunities exist)</w:t>
      </w:r>
    </w:p>
    <w:p w14:paraId="0F518EC4" w14:textId="795A447B" w:rsidR="00B23EE4" w:rsidRDefault="00000000" w:rsidP="000906E0">
      <w:pPr>
        <w:pStyle w:val="ListParagraph"/>
        <w:numPr>
          <w:ilvl w:val="0"/>
          <w:numId w:val="16"/>
        </w:numPr>
      </w:pPr>
      <w:r>
        <w:t>3.5-4.0: Industry Leadership (Continuous innovation focus)</w:t>
      </w:r>
      <w:r>
        <w:br/>
      </w:r>
    </w:p>
    <w:p w14:paraId="46DEAB27" w14:textId="77777777" w:rsidR="00B23EE4" w:rsidRDefault="00000000">
      <w:r>
        <w:br w:type="page"/>
      </w:r>
    </w:p>
    <w:p w14:paraId="6758C89D" w14:textId="77777777" w:rsidR="00B23EE4" w:rsidRDefault="00000000">
      <w:pPr>
        <w:pStyle w:val="Heading1"/>
      </w:pPr>
      <w:r>
        <w:lastRenderedPageBreak/>
        <w:t>3. Maturity Assessment Model</w:t>
      </w:r>
    </w:p>
    <w:p w14:paraId="41A4E665" w14:textId="08C12F79" w:rsidR="000906E0" w:rsidRDefault="00000000">
      <w:r>
        <w:br/>
        <w:t>The assessment model evaluates 72 specific criteria across six pillars, providing comprehensive coverage of ethical AI implementation. Each criterion includes:</w:t>
      </w:r>
    </w:p>
    <w:p w14:paraId="579AB793" w14:textId="77777777" w:rsidR="000906E0" w:rsidRDefault="00000000" w:rsidP="000906E0">
      <w:pPr>
        <w:pStyle w:val="ListParagraph"/>
        <w:numPr>
          <w:ilvl w:val="0"/>
          <w:numId w:val="16"/>
        </w:numPr>
      </w:pPr>
      <w:r>
        <w:t>Specific assessment question</w:t>
      </w:r>
    </w:p>
    <w:p w14:paraId="4659504B" w14:textId="77777777" w:rsidR="000906E0" w:rsidRDefault="00000000" w:rsidP="000906E0">
      <w:pPr>
        <w:pStyle w:val="ListParagraph"/>
        <w:numPr>
          <w:ilvl w:val="0"/>
          <w:numId w:val="16"/>
        </w:numPr>
      </w:pPr>
      <w:r>
        <w:t>Scoring rubric with 4 maturity levels</w:t>
      </w:r>
    </w:p>
    <w:p w14:paraId="1E27A2FC" w14:textId="77777777" w:rsidR="000906E0" w:rsidRDefault="00000000" w:rsidP="000906E0">
      <w:pPr>
        <w:pStyle w:val="ListParagraph"/>
        <w:numPr>
          <w:ilvl w:val="0"/>
          <w:numId w:val="16"/>
        </w:numPr>
      </w:pPr>
      <w:r>
        <w:t>Practical implementation examples</w:t>
      </w:r>
    </w:p>
    <w:p w14:paraId="657C2065" w14:textId="77777777" w:rsidR="000906E0" w:rsidRDefault="00000000" w:rsidP="000906E0">
      <w:pPr>
        <w:pStyle w:val="ListParagraph"/>
        <w:numPr>
          <w:ilvl w:val="0"/>
          <w:numId w:val="16"/>
        </w:numPr>
      </w:pPr>
      <w:r>
        <w:t>Regulatory alignment indicators</w:t>
      </w:r>
    </w:p>
    <w:p w14:paraId="7F5EC50A" w14:textId="65F3A4D8" w:rsidR="000906E0" w:rsidRDefault="00000000" w:rsidP="000906E0">
      <w:pPr>
        <w:pStyle w:val="ListParagraph"/>
        <w:numPr>
          <w:ilvl w:val="0"/>
          <w:numId w:val="16"/>
        </w:numPr>
      </w:pPr>
      <w:r>
        <w:t>Industry best practice references</w:t>
      </w:r>
    </w:p>
    <w:p w14:paraId="528C8588" w14:textId="77777777" w:rsidR="000906E0" w:rsidRDefault="00000000">
      <w:r>
        <w:br/>
        <w:t>Assessment Process:</w:t>
      </w:r>
      <w:r>
        <w:br/>
      </w:r>
    </w:p>
    <w:p w14:paraId="6B9BF641" w14:textId="77777777" w:rsidR="000906E0" w:rsidRDefault="00000000" w:rsidP="000906E0">
      <w:pPr>
        <w:pStyle w:val="ListParagraph"/>
        <w:numPr>
          <w:ilvl w:val="0"/>
          <w:numId w:val="20"/>
        </w:numPr>
      </w:pPr>
      <w:r>
        <w:t>Complete all 72 assessment items across six pillars</w:t>
      </w:r>
    </w:p>
    <w:p w14:paraId="55C81B26" w14:textId="77777777" w:rsidR="000906E0" w:rsidRDefault="00000000" w:rsidP="000906E0">
      <w:pPr>
        <w:pStyle w:val="ListParagraph"/>
        <w:numPr>
          <w:ilvl w:val="0"/>
          <w:numId w:val="20"/>
        </w:numPr>
      </w:pPr>
      <w:r>
        <w:t>Calculate individual pillar scores (average of items within pillar)</w:t>
      </w:r>
    </w:p>
    <w:p w14:paraId="6F70DA05" w14:textId="77777777" w:rsidR="000906E0" w:rsidRDefault="00000000" w:rsidP="000906E0">
      <w:pPr>
        <w:pStyle w:val="ListParagraph"/>
        <w:numPr>
          <w:ilvl w:val="0"/>
          <w:numId w:val="20"/>
        </w:numPr>
      </w:pPr>
      <w:r>
        <w:t>Generate overall framework score (average of all pillar scores)</w:t>
      </w:r>
    </w:p>
    <w:p w14:paraId="125E18E9" w14:textId="77777777" w:rsidR="000906E0" w:rsidRDefault="00000000" w:rsidP="000906E0">
      <w:pPr>
        <w:pStyle w:val="ListParagraph"/>
        <w:numPr>
          <w:ilvl w:val="0"/>
          <w:numId w:val="20"/>
        </w:numPr>
      </w:pPr>
      <w:r>
        <w:t>Identify priority improvement areas based on lowest-scoring criteria</w:t>
      </w:r>
    </w:p>
    <w:p w14:paraId="31E85699" w14:textId="0DFF3342" w:rsidR="000906E0" w:rsidRDefault="00000000" w:rsidP="000906E0">
      <w:pPr>
        <w:pStyle w:val="ListParagraph"/>
        <w:numPr>
          <w:ilvl w:val="0"/>
          <w:numId w:val="20"/>
        </w:numPr>
      </w:pPr>
      <w:r>
        <w:t>Develop targeted action plans using implementation guidance</w:t>
      </w:r>
      <w:r>
        <w:br/>
      </w:r>
    </w:p>
    <w:p w14:paraId="7A8EB4F9" w14:textId="77777777" w:rsidR="000906E0" w:rsidRDefault="00000000">
      <w:r>
        <w:br/>
        <w:t>Quality Assurance:</w:t>
      </w:r>
      <w:r>
        <w:br/>
      </w:r>
    </w:p>
    <w:p w14:paraId="7DDE14FD" w14:textId="77777777" w:rsidR="000906E0" w:rsidRDefault="00000000" w:rsidP="000906E0">
      <w:pPr>
        <w:pStyle w:val="ListParagraph"/>
        <w:numPr>
          <w:ilvl w:val="0"/>
          <w:numId w:val="16"/>
        </w:numPr>
      </w:pPr>
      <w:r>
        <w:t>Cross-functional assessment teams recommended for accuracy</w:t>
      </w:r>
    </w:p>
    <w:p w14:paraId="5D020704" w14:textId="77777777" w:rsidR="000906E0" w:rsidRDefault="00000000" w:rsidP="000906E0">
      <w:pPr>
        <w:pStyle w:val="ListParagraph"/>
        <w:numPr>
          <w:ilvl w:val="0"/>
          <w:numId w:val="16"/>
        </w:numPr>
      </w:pPr>
      <w:r>
        <w:t>External validation encouraged for objective evaluation</w:t>
      </w:r>
    </w:p>
    <w:p w14:paraId="125A448A" w14:textId="77777777" w:rsidR="000906E0" w:rsidRDefault="00000000" w:rsidP="000906E0">
      <w:pPr>
        <w:pStyle w:val="ListParagraph"/>
        <w:numPr>
          <w:ilvl w:val="0"/>
          <w:numId w:val="16"/>
        </w:numPr>
      </w:pPr>
      <w:r>
        <w:t>Quarterly reassessment suggested for tracking progress</w:t>
      </w:r>
    </w:p>
    <w:p w14:paraId="541519E2" w14:textId="06F57A1C" w:rsidR="00B23EE4" w:rsidRDefault="00000000" w:rsidP="000906E0">
      <w:pPr>
        <w:pStyle w:val="ListParagraph"/>
        <w:numPr>
          <w:ilvl w:val="0"/>
          <w:numId w:val="16"/>
        </w:numPr>
      </w:pPr>
      <w:r>
        <w:t>Annual comprehensive review including stakeholder feedback</w:t>
      </w:r>
      <w:r>
        <w:br/>
      </w:r>
    </w:p>
    <w:p w14:paraId="488ECDB1" w14:textId="77777777" w:rsidR="00B23EE4" w:rsidRDefault="00000000">
      <w:r>
        <w:br w:type="page"/>
      </w:r>
    </w:p>
    <w:p w14:paraId="2975C9EE" w14:textId="77777777" w:rsidR="00B23EE4" w:rsidRDefault="00000000">
      <w:pPr>
        <w:pStyle w:val="Heading1"/>
      </w:pPr>
      <w:r>
        <w:lastRenderedPageBreak/>
        <w:t>4. Six Pillars Implementation Guide</w:t>
      </w:r>
    </w:p>
    <w:p w14:paraId="33E8F168" w14:textId="77777777" w:rsidR="000906E0" w:rsidRDefault="00000000">
      <w:r>
        <w:br/>
        <w:t>The framework is structured around six interconnected pillars, each addressing critical aspects of ethical AI implementation:</w:t>
      </w:r>
      <w:r>
        <w:br/>
      </w:r>
      <w:r>
        <w:br/>
      </w:r>
    </w:p>
    <w:p w14:paraId="6A7DB689" w14:textId="73D095C9" w:rsidR="000906E0" w:rsidRDefault="00000000" w:rsidP="000906E0">
      <w:pPr>
        <w:pStyle w:val="ListParagraph"/>
        <w:numPr>
          <w:ilvl w:val="0"/>
          <w:numId w:val="23"/>
        </w:numPr>
      </w:pPr>
      <w:r>
        <w:t>Transparency &amp; Explainability: Ensuring AI decisions are understandable and communicable</w:t>
      </w:r>
    </w:p>
    <w:p w14:paraId="415E04BC" w14:textId="4EE86C33" w:rsidR="000906E0" w:rsidRDefault="00000000" w:rsidP="000906E0">
      <w:pPr>
        <w:pStyle w:val="ListParagraph"/>
        <w:numPr>
          <w:ilvl w:val="0"/>
          <w:numId w:val="23"/>
        </w:numPr>
      </w:pPr>
      <w:r>
        <w:t>Fairness &amp; Non-Discrimination: Eliminating bias and ensuring equitable treatment</w:t>
      </w:r>
    </w:p>
    <w:p w14:paraId="2EDEC8F0" w14:textId="77777777" w:rsidR="000906E0" w:rsidRDefault="00000000" w:rsidP="000906E0">
      <w:pPr>
        <w:pStyle w:val="ListParagraph"/>
        <w:numPr>
          <w:ilvl w:val="0"/>
          <w:numId w:val="23"/>
        </w:numPr>
      </w:pPr>
      <w:r>
        <w:t>Privacy &amp; Security: Protecting data and maintaining user trust</w:t>
      </w:r>
    </w:p>
    <w:p w14:paraId="5E7BB13C" w14:textId="77777777" w:rsidR="000906E0" w:rsidRDefault="00000000" w:rsidP="000906E0">
      <w:pPr>
        <w:pStyle w:val="ListParagraph"/>
        <w:numPr>
          <w:ilvl w:val="0"/>
          <w:numId w:val="23"/>
        </w:numPr>
      </w:pPr>
      <w:r>
        <w:t>Accountability &amp; Governance: Establishing clear responsibility and oversight</w:t>
      </w:r>
    </w:p>
    <w:p w14:paraId="238EA226" w14:textId="77777777" w:rsidR="000906E0" w:rsidRDefault="00000000" w:rsidP="000906E0">
      <w:pPr>
        <w:pStyle w:val="ListParagraph"/>
        <w:numPr>
          <w:ilvl w:val="0"/>
          <w:numId w:val="23"/>
        </w:numPr>
      </w:pPr>
      <w:r>
        <w:t>Reliability &amp; Safety: Ensuring consistent and safe AI performance</w:t>
      </w:r>
    </w:p>
    <w:p w14:paraId="34303AB1" w14:textId="2B8B8C35" w:rsidR="000906E0" w:rsidRDefault="00000000" w:rsidP="000906E0">
      <w:pPr>
        <w:pStyle w:val="ListParagraph"/>
        <w:numPr>
          <w:ilvl w:val="0"/>
          <w:numId w:val="23"/>
        </w:numPr>
      </w:pPr>
      <w:r>
        <w:t>Human Agency &amp; Oversight: Maintaining human control and intervention capabilities</w:t>
      </w:r>
      <w:r>
        <w:br/>
      </w:r>
    </w:p>
    <w:p w14:paraId="0787C989" w14:textId="77777777" w:rsidR="000906E0" w:rsidRDefault="00000000">
      <w:r>
        <w:br/>
        <w:t>Each pillar contains 12 assessment criteria covering:</w:t>
      </w:r>
      <w:r>
        <w:br/>
      </w:r>
    </w:p>
    <w:p w14:paraId="4A53536E" w14:textId="77777777" w:rsidR="000906E0" w:rsidRDefault="00000000" w:rsidP="000906E0">
      <w:pPr>
        <w:pStyle w:val="ListParagraph"/>
        <w:numPr>
          <w:ilvl w:val="0"/>
          <w:numId w:val="16"/>
        </w:numPr>
      </w:pPr>
      <w:r>
        <w:t>Policy and governance requirements</w:t>
      </w:r>
    </w:p>
    <w:p w14:paraId="14A860FB" w14:textId="77777777" w:rsidR="000906E0" w:rsidRDefault="00000000" w:rsidP="000906E0">
      <w:pPr>
        <w:pStyle w:val="ListParagraph"/>
        <w:numPr>
          <w:ilvl w:val="0"/>
          <w:numId w:val="16"/>
        </w:numPr>
      </w:pPr>
      <w:r>
        <w:t>Technical implementation measures</w:t>
      </w:r>
    </w:p>
    <w:p w14:paraId="302660AA" w14:textId="77777777" w:rsidR="000906E0" w:rsidRDefault="00000000" w:rsidP="000906E0">
      <w:pPr>
        <w:pStyle w:val="ListParagraph"/>
        <w:numPr>
          <w:ilvl w:val="0"/>
          <w:numId w:val="16"/>
        </w:numPr>
      </w:pPr>
      <w:r>
        <w:t>Monitoring and evaluation processes</w:t>
      </w:r>
    </w:p>
    <w:p w14:paraId="4B5A0A19" w14:textId="77777777" w:rsidR="000906E0" w:rsidRDefault="00000000" w:rsidP="000906E0">
      <w:pPr>
        <w:pStyle w:val="ListParagraph"/>
        <w:numPr>
          <w:ilvl w:val="0"/>
          <w:numId w:val="16"/>
        </w:numPr>
      </w:pPr>
      <w:r>
        <w:t>Stakeholder engagement activities</w:t>
      </w:r>
    </w:p>
    <w:p w14:paraId="6791307E" w14:textId="77777777" w:rsidR="000906E0" w:rsidRDefault="00000000" w:rsidP="000906E0">
      <w:pPr>
        <w:pStyle w:val="ListParagraph"/>
        <w:numPr>
          <w:ilvl w:val="0"/>
          <w:numId w:val="16"/>
        </w:numPr>
      </w:pPr>
      <w:r>
        <w:t>Continuous improvement mechanisms</w:t>
      </w:r>
    </w:p>
    <w:p w14:paraId="21A71616" w14:textId="47FE349B" w:rsidR="000906E0" w:rsidRDefault="00000000" w:rsidP="000906E0">
      <w:pPr>
        <w:pStyle w:val="ListParagraph"/>
        <w:numPr>
          <w:ilvl w:val="0"/>
          <w:numId w:val="16"/>
        </w:numPr>
      </w:pPr>
      <w:r>
        <w:t>Regulatory compliance elements</w:t>
      </w:r>
    </w:p>
    <w:p w14:paraId="26D08601" w14:textId="25755769" w:rsidR="00B23EE4" w:rsidRDefault="00000000">
      <w:r>
        <w:br/>
        <w:t>The interconnected nature of these pillars requires holistic implementation approaches, as weaknesses in one area can undermine overall ethical AI effectiveness.</w:t>
      </w:r>
      <w:r>
        <w:br/>
      </w:r>
    </w:p>
    <w:p w14:paraId="28B1A656" w14:textId="77777777" w:rsidR="00B23EE4" w:rsidRDefault="00000000">
      <w:r>
        <w:br w:type="page"/>
      </w:r>
    </w:p>
    <w:p w14:paraId="42470024" w14:textId="77777777" w:rsidR="00B23EE4" w:rsidRDefault="00000000">
      <w:pPr>
        <w:pStyle w:val="Heading1"/>
      </w:pPr>
      <w:r>
        <w:lastRenderedPageBreak/>
        <w:t>5. Pillar 1: Transparency &amp; Explainability</w:t>
      </w:r>
    </w:p>
    <w:p w14:paraId="38DD492F" w14:textId="77777777" w:rsidR="00B23EE4" w:rsidRDefault="00000000">
      <w:r>
        <w:t>This pillar ensures AI systems operate transparently, providing clear explanations of decision-making processes to users, regulators, and stakeholders. Transparency builds trust and enables accountability while supporting regulatory compliance.</w:t>
      </w:r>
    </w:p>
    <w:p w14:paraId="1C4D5D54" w14:textId="77777777" w:rsidR="00B23EE4" w:rsidRDefault="00000000">
      <w:pPr>
        <w:pStyle w:val="Heading2"/>
      </w:pPr>
      <w:r>
        <w:t>Assessment Criteria &amp; Scoring</w:t>
      </w:r>
    </w:p>
    <w:p w14:paraId="5F021D68" w14:textId="77777777" w:rsidR="00B23EE4" w:rsidRDefault="00000000">
      <w:pPr>
        <w:pStyle w:val="Heading3"/>
      </w:pPr>
      <w:r>
        <w:t>5.1 AI Decision Documentation</w:t>
      </w:r>
    </w:p>
    <w:p w14:paraId="6F2EF9F7" w14:textId="77777777" w:rsidR="00B23EE4" w:rsidRDefault="00000000">
      <w:r>
        <w:t>Assessment Question: Does your organization document AI decision-making processes in user-accessible formats?</w:t>
      </w:r>
    </w:p>
    <w:p w14:paraId="4EBC5706" w14:textId="63E4A1A9" w:rsidR="000906E0" w:rsidRDefault="00000000">
      <w:r>
        <w:t>Scoring Rubric:</w:t>
      </w:r>
    </w:p>
    <w:p w14:paraId="29D796BF" w14:textId="24BD1B0F" w:rsidR="00B23EE4" w:rsidRDefault="00000000" w:rsidP="000906E0">
      <w:pPr>
        <w:pStyle w:val="ListParagraph"/>
        <w:numPr>
          <w:ilvl w:val="0"/>
          <w:numId w:val="16"/>
        </w:numPr>
      </w:pPr>
      <w:r>
        <w:t>Level 1: No documentation exists for AI decision processes</w:t>
      </w:r>
    </w:p>
    <w:p w14:paraId="4EBEF26E" w14:textId="14424BA8" w:rsidR="00B23EE4" w:rsidRDefault="00000000" w:rsidP="000906E0">
      <w:pPr>
        <w:pStyle w:val="ListParagraph"/>
        <w:numPr>
          <w:ilvl w:val="0"/>
          <w:numId w:val="16"/>
        </w:numPr>
      </w:pPr>
      <w:r>
        <w:t>Level 2: Basic technical documentation exists but not user-friendly</w:t>
      </w:r>
    </w:p>
    <w:p w14:paraId="0E674606" w14:textId="4ED3E994" w:rsidR="00B23EE4" w:rsidRDefault="00000000" w:rsidP="000906E0">
      <w:pPr>
        <w:pStyle w:val="ListParagraph"/>
        <w:numPr>
          <w:ilvl w:val="0"/>
          <w:numId w:val="16"/>
        </w:numPr>
      </w:pPr>
      <w:r>
        <w:t>Level 3: Comprehensive documentation with user-friendly explanations</w:t>
      </w:r>
    </w:p>
    <w:p w14:paraId="3FE9E906" w14:textId="4B48C589" w:rsidR="000906E0" w:rsidRDefault="00000000" w:rsidP="000906E0">
      <w:pPr>
        <w:pStyle w:val="ListParagraph"/>
        <w:numPr>
          <w:ilvl w:val="0"/>
          <w:numId w:val="16"/>
        </w:numPr>
      </w:pPr>
      <w:r>
        <w:t>Level 4: Dynamic, interactive explanations tailored to different stakeholders</w:t>
      </w:r>
    </w:p>
    <w:p w14:paraId="3AC752C2" w14:textId="2A635613" w:rsidR="00B23EE4" w:rsidRDefault="00000000">
      <w:r>
        <w:t>Example: A loan approval AI provides detailed explanations of factors influencing decisions, including relative importance of income, credit history, and debt-to-income ratio.</w:t>
      </w:r>
    </w:p>
    <w:p w14:paraId="0BBEA370" w14:textId="77777777" w:rsidR="00B23EE4" w:rsidRDefault="00000000">
      <w:r>
        <w:t>Regulatory Alignment: EU AI Act Article 13 - Transparency obligations for high-risk AI systems</w:t>
      </w:r>
    </w:p>
    <w:p w14:paraId="2B90B3B0" w14:textId="77777777" w:rsidR="00B23EE4" w:rsidRDefault="00B23EE4"/>
    <w:p w14:paraId="694A4306" w14:textId="77777777" w:rsidR="00B23EE4" w:rsidRDefault="00000000">
      <w:pPr>
        <w:pStyle w:val="Heading3"/>
      </w:pPr>
      <w:r>
        <w:t>5.2 Explainable AI Implementation</w:t>
      </w:r>
    </w:p>
    <w:p w14:paraId="60FA2015" w14:textId="77777777" w:rsidR="00B23EE4" w:rsidRDefault="00000000">
      <w:r>
        <w:t>Assessment Question: Are explainable AI (XAI) tools implemented to make model decisions interpretable?</w:t>
      </w:r>
    </w:p>
    <w:p w14:paraId="3CED48F2" w14:textId="558A230D" w:rsidR="000906E0" w:rsidRDefault="00000000">
      <w:r>
        <w:t>Scoring Rubric:</w:t>
      </w:r>
    </w:p>
    <w:p w14:paraId="02325D93" w14:textId="782CB31D" w:rsidR="00B23EE4" w:rsidRDefault="00000000" w:rsidP="000906E0">
      <w:pPr>
        <w:pStyle w:val="ListParagraph"/>
        <w:numPr>
          <w:ilvl w:val="0"/>
          <w:numId w:val="16"/>
        </w:numPr>
      </w:pPr>
      <w:r>
        <w:t>Level 1: No XAI tools implemented</w:t>
      </w:r>
    </w:p>
    <w:p w14:paraId="613C7F3B" w14:textId="4DDF0D9E" w:rsidR="00B23EE4" w:rsidRDefault="00000000" w:rsidP="000906E0">
      <w:pPr>
        <w:pStyle w:val="ListParagraph"/>
        <w:numPr>
          <w:ilvl w:val="0"/>
          <w:numId w:val="16"/>
        </w:numPr>
      </w:pPr>
      <w:r>
        <w:t>Level 2: Basic XAI tools for some models</w:t>
      </w:r>
    </w:p>
    <w:p w14:paraId="68E9E86E" w14:textId="6012D2A6" w:rsidR="00B23EE4" w:rsidRDefault="00000000" w:rsidP="000906E0">
      <w:pPr>
        <w:pStyle w:val="ListParagraph"/>
        <w:numPr>
          <w:ilvl w:val="0"/>
          <w:numId w:val="16"/>
        </w:numPr>
      </w:pPr>
      <w:r>
        <w:t>Level 3: Comprehensive XAI implementation across all critical models</w:t>
      </w:r>
    </w:p>
    <w:p w14:paraId="020CD711" w14:textId="449822E5" w:rsidR="000906E0" w:rsidRDefault="00000000" w:rsidP="000906E0">
      <w:pPr>
        <w:pStyle w:val="ListParagraph"/>
        <w:numPr>
          <w:ilvl w:val="0"/>
          <w:numId w:val="16"/>
        </w:numPr>
      </w:pPr>
      <w:r>
        <w:t>Level 4: Advanced XAI with real-time explanations and stakeholder customization</w:t>
      </w:r>
    </w:p>
    <w:p w14:paraId="78CDA2B8" w14:textId="761440F4" w:rsidR="00B23EE4" w:rsidRDefault="00000000">
      <w:r>
        <w:t xml:space="preserve">Example: Using LIME or SHAP to explain individual predictions in hiring algorithms, </w:t>
      </w:r>
      <w:proofErr w:type="gramStart"/>
      <w:r>
        <w:t>showing which resume factors</w:t>
      </w:r>
      <w:proofErr w:type="gramEnd"/>
      <w:r>
        <w:t xml:space="preserve"> most influenced the decision.</w:t>
      </w:r>
    </w:p>
    <w:p w14:paraId="03E85406" w14:textId="77777777" w:rsidR="00B23EE4" w:rsidRDefault="00000000">
      <w:r>
        <w:t>Regulatory Alignment: NIST AI RMF - Measure function requirements for model interpretability</w:t>
      </w:r>
    </w:p>
    <w:p w14:paraId="02EC224E" w14:textId="77777777" w:rsidR="00B23EE4" w:rsidRDefault="00B23EE4"/>
    <w:p w14:paraId="37ECBFB0" w14:textId="77777777" w:rsidR="00B23EE4" w:rsidRDefault="00000000">
      <w:pPr>
        <w:pStyle w:val="Heading3"/>
      </w:pPr>
      <w:r>
        <w:lastRenderedPageBreak/>
        <w:t>5.3 Algorithm Audit Trails</w:t>
      </w:r>
    </w:p>
    <w:p w14:paraId="10828302" w14:textId="77777777" w:rsidR="00B23EE4" w:rsidRDefault="00000000">
      <w:r>
        <w:t>Assessment Question: Are complete audit trails maintained for all AI system decisions and modifications?</w:t>
      </w:r>
    </w:p>
    <w:p w14:paraId="79E89374" w14:textId="77777777" w:rsidR="00B23EE4" w:rsidRDefault="00000000">
      <w:r>
        <w:t>Scoring Rubric:</w:t>
      </w:r>
    </w:p>
    <w:p w14:paraId="6A6DBE07" w14:textId="5DD644DB" w:rsidR="00B23EE4" w:rsidRDefault="00000000" w:rsidP="000906E0">
      <w:pPr>
        <w:pStyle w:val="ListParagraph"/>
        <w:numPr>
          <w:ilvl w:val="0"/>
          <w:numId w:val="16"/>
        </w:numPr>
      </w:pPr>
      <w:r>
        <w:t>Level 1: No systematic audit trail processes</w:t>
      </w:r>
    </w:p>
    <w:p w14:paraId="0F1FFA2C" w14:textId="0BB6A151" w:rsidR="00B23EE4" w:rsidRDefault="00000000" w:rsidP="000906E0">
      <w:pPr>
        <w:pStyle w:val="ListParagraph"/>
        <w:numPr>
          <w:ilvl w:val="0"/>
          <w:numId w:val="16"/>
        </w:numPr>
      </w:pPr>
      <w:r>
        <w:t>Level 2: Basic logging for some AI systems</w:t>
      </w:r>
    </w:p>
    <w:p w14:paraId="58CD257A" w14:textId="0BD35811" w:rsidR="00B23EE4" w:rsidRDefault="00000000" w:rsidP="000906E0">
      <w:pPr>
        <w:pStyle w:val="ListParagraph"/>
        <w:numPr>
          <w:ilvl w:val="0"/>
          <w:numId w:val="16"/>
        </w:numPr>
      </w:pPr>
      <w:r>
        <w:t>Level 3: Comprehensive audit trails for all production AI systems</w:t>
      </w:r>
    </w:p>
    <w:p w14:paraId="51239BB3" w14:textId="27D19A20" w:rsidR="00B23EE4" w:rsidRDefault="00000000" w:rsidP="000906E0">
      <w:pPr>
        <w:pStyle w:val="ListParagraph"/>
        <w:numPr>
          <w:ilvl w:val="0"/>
          <w:numId w:val="16"/>
        </w:numPr>
      </w:pPr>
      <w:r>
        <w:t xml:space="preserve">Level 4: Real-time </w:t>
      </w:r>
      <w:proofErr w:type="spellStart"/>
      <w:r>
        <w:t>audit</w:t>
      </w:r>
      <w:proofErr w:type="spellEnd"/>
      <w:r>
        <w:t xml:space="preserve"> capabilities with predictive anomaly detection</w:t>
      </w:r>
    </w:p>
    <w:p w14:paraId="5E190ED2" w14:textId="77777777" w:rsidR="00B23EE4" w:rsidRDefault="00000000">
      <w:r>
        <w:t>Example: Complete versioning system tracking all model updates, training data changes, and decision outcomes with timestamps and responsible parties.</w:t>
      </w:r>
    </w:p>
    <w:p w14:paraId="025A849B" w14:textId="77777777" w:rsidR="00B23EE4" w:rsidRDefault="00000000">
      <w:r>
        <w:t>Regulatory Alignment: ISO/IEC 42001 - Information security management for AI systems</w:t>
      </w:r>
    </w:p>
    <w:p w14:paraId="659DDA84" w14:textId="77777777" w:rsidR="00B23EE4" w:rsidRDefault="00B23EE4"/>
    <w:p w14:paraId="73D4DA3C" w14:textId="77777777" w:rsidR="00B23EE4" w:rsidRDefault="00000000">
      <w:pPr>
        <w:pStyle w:val="Heading1"/>
      </w:pPr>
      <w:r>
        <w:t>6. Pillar 2: Fairness &amp; Non-Discrimination</w:t>
      </w:r>
    </w:p>
    <w:p w14:paraId="47C5304C" w14:textId="77777777" w:rsidR="00B23EE4" w:rsidRDefault="00000000">
      <w:r>
        <w:t>This pillar focuses on ensuring AI systems treat all users equitably, eliminating bias and discrimination while promoting inclusive outcomes across diverse populations.</w:t>
      </w:r>
    </w:p>
    <w:p w14:paraId="72DAC13A" w14:textId="77777777" w:rsidR="00B23EE4" w:rsidRDefault="00000000">
      <w:pPr>
        <w:pStyle w:val="Heading2"/>
      </w:pPr>
      <w:r>
        <w:t>Assessment Criteria &amp; Scoring</w:t>
      </w:r>
    </w:p>
    <w:p w14:paraId="4D33C44F" w14:textId="77777777" w:rsidR="00B23EE4" w:rsidRDefault="00000000">
      <w:pPr>
        <w:pStyle w:val="Heading3"/>
      </w:pPr>
      <w:r>
        <w:t>6.1 Bias Detection and Monitoring</w:t>
      </w:r>
    </w:p>
    <w:p w14:paraId="55FED64D" w14:textId="77777777" w:rsidR="00B23EE4" w:rsidRDefault="00000000">
      <w:r>
        <w:t>Assessment Question: Does your organization systematically detect and monitor for algorithmic bias across protected characteristics?</w:t>
      </w:r>
    </w:p>
    <w:p w14:paraId="2C702C61" w14:textId="77777777" w:rsidR="00B23EE4" w:rsidRDefault="00000000">
      <w:r>
        <w:t>Scoring Rubric:</w:t>
      </w:r>
    </w:p>
    <w:p w14:paraId="666347FF" w14:textId="2E6F7343" w:rsidR="00B23EE4" w:rsidRDefault="00000000" w:rsidP="000906E0">
      <w:pPr>
        <w:pStyle w:val="ListParagraph"/>
        <w:numPr>
          <w:ilvl w:val="0"/>
          <w:numId w:val="16"/>
        </w:numPr>
      </w:pPr>
      <w:r>
        <w:t>Level 1: No systematic bias detection processes</w:t>
      </w:r>
    </w:p>
    <w:p w14:paraId="09CDFBC6" w14:textId="3BA3DA66" w:rsidR="00B23EE4" w:rsidRDefault="00000000" w:rsidP="000906E0">
      <w:pPr>
        <w:pStyle w:val="ListParagraph"/>
        <w:numPr>
          <w:ilvl w:val="0"/>
          <w:numId w:val="16"/>
        </w:numPr>
      </w:pPr>
      <w:r>
        <w:t>Level 2: Ad hoc bias testing during development</w:t>
      </w:r>
    </w:p>
    <w:p w14:paraId="3E409141" w14:textId="373AB043" w:rsidR="00B23EE4" w:rsidRDefault="00000000" w:rsidP="000906E0">
      <w:pPr>
        <w:pStyle w:val="ListParagraph"/>
        <w:numPr>
          <w:ilvl w:val="0"/>
          <w:numId w:val="16"/>
        </w:numPr>
      </w:pPr>
      <w:r>
        <w:t>Level 3: Regular bias monitoring with defined metrics</w:t>
      </w:r>
    </w:p>
    <w:p w14:paraId="4E11388A" w14:textId="07B8ADE5" w:rsidR="00B23EE4" w:rsidRDefault="00000000" w:rsidP="000906E0">
      <w:pPr>
        <w:pStyle w:val="ListParagraph"/>
        <w:numPr>
          <w:ilvl w:val="0"/>
          <w:numId w:val="16"/>
        </w:numPr>
      </w:pPr>
      <w:r>
        <w:t>Level 4: Continuous real-time bias detection with automated alerts</w:t>
      </w:r>
    </w:p>
    <w:p w14:paraId="05B2DC61" w14:textId="77777777" w:rsidR="00B23EE4" w:rsidRDefault="00000000">
      <w:r>
        <w:t>Example: Implementing statistical parity and equalized odds testing across gender, race, and age groups in hiring algorithms, with monthly monitoring reports.</w:t>
      </w:r>
    </w:p>
    <w:p w14:paraId="39BD2B56" w14:textId="77777777" w:rsidR="00B23EE4" w:rsidRDefault="00000000">
      <w:r>
        <w:t>Regulatory Alignment: EU AI Act Annex VII - High-risk AI systems conformity assessment</w:t>
      </w:r>
    </w:p>
    <w:p w14:paraId="293461A1" w14:textId="77777777" w:rsidR="00B23EE4" w:rsidRDefault="00B23EE4"/>
    <w:p w14:paraId="6503A905" w14:textId="77777777" w:rsidR="00704422" w:rsidRDefault="00704422">
      <w:pPr>
        <w:rPr>
          <w:rFonts w:asciiTheme="majorHAnsi" w:eastAsiaTheme="majorEastAsia" w:hAnsiTheme="majorHAnsi" w:cstheme="majorBidi"/>
          <w:b/>
          <w:bCs/>
          <w:color w:val="4F81BD" w:themeColor="accent1"/>
        </w:rPr>
      </w:pPr>
      <w:r>
        <w:br w:type="page"/>
      </w:r>
    </w:p>
    <w:p w14:paraId="599219BB" w14:textId="2A2192A6" w:rsidR="00B23EE4" w:rsidRDefault="00000000">
      <w:pPr>
        <w:pStyle w:val="Heading3"/>
      </w:pPr>
      <w:r>
        <w:lastRenderedPageBreak/>
        <w:t>6.2 Fairness Metrics Implementation</w:t>
      </w:r>
    </w:p>
    <w:p w14:paraId="54F1F645" w14:textId="77777777" w:rsidR="00B23EE4" w:rsidRDefault="00000000">
      <w:r>
        <w:t>Assessment Question: Are quantitative fairness metrics defined and measured for all AI applications?</w:t>
      </w:r>
    </w:p>
    <w:p w14:paraId="61819F03" w14:textId="77777777" w:rsidR="00B23EE4" w:rsidRDefault="00000000">
      <w:r>
        <w:t>Scoring Rubric:</w:t>
      </w:r>
    </w:p>
    <w:p w14:paraId="44BE3026" w14:textId="475EC199" w:rsidR="00B23EE4" w:rsidRDefault="00000000" w:rsidP="00704422">
      <w:pPr>
        <w:pStyle w:val="ListParagraph"/>
        <w:numPr>
          <w:ilvl w:val="0"/>
          <w:numId w:val="16"/>
        </w:numPr>
      </w:pPr>
      <w:r>
        <w:t>Level 1: No fairness metrics defined</w:t>
      </w:r>
    </w:p>
    <w:p w14:paraId="4F49F786" w14:textId="387E01D8" w:rsidR="00B23EE4" w:rsidRDefault="00000000" w:rsidP="00704422">
      <w:pPr>
        <w:pStyle w:val="ListParagraph"/>
        <w:numPr>
          <w:ilvl w:val="0"/>
          <w:numId w:val="16"/>
        </w:numPr>
      </w:pPr>
      <w:r>
        <w:t>Level 2: Basic fairness metrics for some applications</w:t>
      </w:r>
    </w:p>
    <w:p w14:paraId="63A9A1B9" w14:textId="0606EE96" w:rsidR="00B23EE4" w:rsidRDefault="00000000" w:rsidP="00704422">
      <w:pPr>
        <w:pStyle w:val="ListParagraph"/>
        <w:numPr>
          <w:ilvl w:val="0"/>
          <w:numId w:val="16"/>
        </w:numPr>
      </w:pPr>
      <w:r>
        <w:t>Level 3: Comprehensive fairness metrics across all applications</w:t>
      </w:r>
    </w:p>
    <w:p w14:paraId="7DAE326F" w14:textId="71D76E5E" w:rsidR="00B23EE4" w:rsidRDefault="00000000" w:rsidP="00704422">
      <w:pPr>
        <w:pStyle w:val="ListParagraph"/>
        <w:numPr>
          <w:ilvl w:val="0"/>
          <w:numId w:val="16"/>
        </w:numPr>
      </w:pPr>
      <w:r>
        <w:t>Level 4: Advanced metrics with intersectional analysis and predictive fairness</w:t>
      </w:r>
    </w:p>
    <w:p w14:paraId="1ED1D2AC" w14:textId="77777777" w:rsidR="00B23EE4" w:rsidRDefault="00000000">
      <w:r>
        <w:t>Example: Measuring demographic parity, equality of opportunity, and predictive rate parity for credit scoring algorithms across racial and gender demographics.</w:t>
      </w:r>
    </w:p>
    <w:p w14:paraId="728BDE2F" w14:textId="77777777" w:rsidR="00B23EE4" w:rsidRDefault="00000000">
      <w:r>
        <w:t>Regulatory Alignment: NIST AI RMF - Manage function for bias risk mitigation</w:t>
      </w:r>
    </w:p>
    <w:p w14:paraId="7AD798C6" w14:textId="77777777" w:rsidR="00B23EE4" w:rsidRDefault="00B23EE4"/>
    <w:p w14:paraId="3C0CCCC1" w14:textId="77777777" w:rsidR="00B23EE4" w:rsidRDefault="00000000">
      <w:pPr>
        <w:pStyle w:val="Heading3"/>
      </w:pPr>
      <w:r>
        <w:t>6.3 Data Representativeness Assessment</w:t>
      </w:r>
    </w:p>
    <w:p w14:paraId="5217E672" w14:textId="77777777" w:rsidR="00B23EE4" w:rsidRDefault="00000000">
      <w:r>
        <w:t>Assessment Question: Is training data assessed for representativeness across relevant demographic groups?</w:t>
      </w:r>
    </w:p>
    <w:p w14:paraId="79F0978D" w14:textId="77777777" w:rsidR="00B23EE4" w:rsidRDefault="00000000">
      <w:r>
        <w:t>Scoring Rubric:</w:t>
      </w:r>
    </w:p>
    <w:p w14:paraId="1DF2EAE5" w14:textId="33C94FD7" w:rsidR="00B23EE4" w:rsidRDefault="00000000" w:rsidP="00704422">
      <w:pPr>
        <w:pStyle w:val="ListParagraph"/>
        <w:numPr>
          <w:ilvl w:val="0"/>
          <w:numId w:val="16"/>
        </w:numPr>
      </w:pPr>
      <w:r>
        <w:t>Level 1: No systematic data representativeness assessment</w:t>
      </w:r>
    </w:p>
    <w:p w14:paraId="0B2A119C" w14:textId="2BBE1E35" w:rsidR="00B23EE4" w:rsidRDefault="00000000" w:rsidP="00704422">
      <w:pPr>
        <w:pStyle w:val="ListParagraph"/>
        <w:numPr>
          <w:ilvl w:val="0"/>
          <w:numId w:val="16"/>
        </w:numPr>
      </w:pPr>
      <w:r>
        <w:t>Level 2: Basic demographic analysis of training data</w:t>
      </w:r>
    </w:p>
    <w:p w14:paraId="67F24CE9" w14:textId="06DBD3CB" w:rsidR="00B23EE4" w:rsidRDefault="00000000" w:rsidP="00704422">
      <w:pPr>
        <w:pStyle w:val="ListParagraph"/>
        <w:numPr>
          <w:ilvl w:val="0"/>
          <w:numId w:val="16"/>
        </w:numPr>
      </w:pPr>
      <w:r>
        <w:t>Level 3: Comprehensive representativeness analysis with gap identification</w:t>
      </w:r>
    </w:p>
    <w:p w14:paraId="557D6C2C" w14:textId="71EF4E66" w:rsidR="00B23EE4" w:rsidRDefault="00000000" w:rsidP="00704422">
      <w:pPr>
        <w:pStyle w:val="ListParagraph"/>
        <w:numPr>
          <w:ilvl w:val="0"/>
          <w:numId w:val="16"/>
        </w:numPr>
      </w:pPr>
      <w:r>
        <w:t>Level 4: Dynamic data balancing with ongoing representativeness optimization</w:t>
      </w:r>
    </w:p>
    <w:p w14:paraId="47ABB28B" w14:textId="77777777" w:rsidR="00B23EE4" w:rsidRDefault="00000000">
      <w:r>
        <w:t>Example: Analyzing facial recognition training data to ensure balanced representation across age, gender, ethnicity, and accessibility needs, with targeted data collection for underrepresented groups.</w:t>
      </w:r>
    </w:p>
    <w:p w14:paraId="20ED612E" w14:textId="77777777" w:rsidR="00B23EE4" w:rsidRDefault="00000000">
      <w:r>
        <w:t>Regulatory Alignment: ISO/IEC 23053 - Framework for AI bias mitigation</w:t>
      </w:r>
    </w:p>
    <w:p w14:paraId="4DB5DDA7" w14:textId="77777777" w:rsidR="00B23EE4" w:rsidRDefault="00B23EE4"/>
    <w:p w14:paraId="683A285E" w14:textId="69F431B4" w:rsidR="00343D1F" w:rsidRDefault="00343D1F" w:rsidP="00343D1F">
      <w:pPr>
        <w:pStyle w:val="Heading1"/>
      </w:pPr>
      <w:r>
        <w:t xml:space="preserve">7. </w:t>
      </w:r>
      <w:r>
        <w:t>Pillar 3: Privacy &amp; Security</w:t>
      </w:r>
    </w:p>
    <w:p w14:paraId="1A2B8BFF" w14:textId="77777777" w:rsidR="00343D1F" w:rsidRDefault="00343D1F" w:rsidP="00343D1F"/>
    <w:p w14:paraId="13A6740E" w14:textId="77777777" w:rsidR="00343D1F" w:rsidRDefault="00343D1F" w:rsidP="00343D1F">
      <w:r>
        <w:t>This pillar ensures that AI systems handle data responsibly, protecting personal information and system integrity throughout the AI lifecycle.</w:t>
      </w:r>
    </w:p>
    <w:p w14:paraId="73BEFC53" w14:textId="77777777" w:rsidR="00343D1F" w:rsidRDefault="00343D1F" w:rsidP="00343D1F"/>
    <w:p w14:paraId="00E2E1AF" w14:textId="77777777" w:rsidR="00343D1F" w:rsidRDefault="00343D1F" w:rsidP="00343D1F">
      <w:pPr>
        <w:pStyle w:val="Heading3"/>
      </w:pPr>
      <w:r>
        <w:t>7.1 Data Encryption</w:t>
      </w:r>
    </w:p>
    <w:p w14:paraId="1AF8AED9" w14:textId="77777777" w:rsidR="00343D1F" w:rsidRDefault="00343D1F" w:rsidP="00343D1F"/>
    <w:p w14:paraId="4AEB2E96" w14:textId="70AE9D3C" w:rsidR="00343D1F" w:rsidRDefault="00343D1F" w:rsidP="00343D1F">
      <w:r>
        <w:lastRenderedPageBreak/>
        <w:t>Assessment Question: Are all datasets encrypted at rest and in transit using industry-standard algorithms?</w:t>
      </w:r>
    </w:p>
    <w:p w14:paraId="79522413" w14:textId="020A2626" w:rsidR="00343D1F" w:rsidRDefault="00343D1F" w:rsidP="00343D1F">
      <w:pPr>
        <w:pStyle w:val="ListParagraph"/>
        <w:numPr>
          <w:ilvl w:val="0"/>
          <w:numId w:val="38"/>
        </w:numPr>
      </w:pPr>
      <w:r>
        <w:t>Level 1: No encryption in place.</w:t>
      </w:r>
    </w:p>
    <w:p w14:paraId="0D4E88A5" w14:textId="39DF5CDB" w:rsidR="00343D1F" w:rsidRDefault="00343D1F" w:rsidP="00343D1F">
      <w:pPr>
        <w:pStyle w:val="ListParagraph"/>
        <w:numPr>
          <w:ilvl w:val="0"/>
          <w:numId w:val="38"/>
        </w:numPr>
      </w:pPr>
      <w:r>
        <w:t>Level 2: Encryption for data at rest or in transit only.</w:t>
      </w:r>
    </w:p>
    <w:p w14:paraId="6DCB7AD2" w14:textId="7216D321" w:rsidR="00343D1F" w:rsidRDefault="00343D1F" w:rsidP="00343D1F">
      <w:pPr>
        <w:pStyle w:val="ListParagraph"/>
        <w:numPr>
          <w:ilvl w:val="0"/>
          <w:numId w:val="38"/>
        </w:numPr>
      </w:pPr>
      <w:r>
        <w:t>Level 3: Full AES-256 encryption applied to all storage and communications.</w:t>
      </w:r>
    </w:p>
    <w:p w14:paraId="3233C339" w14:textId="77777777" w:rsidR="00343D1F" w:rsidRDefault="00343D1F" w:rsidP="00343D1F">
      <w:pPr>
        <w:pStyle w:val="ListParagraph"/>
        <w:numPr>
          <w:ilvl w:val="0"/>
          <w:numId w:val="38"/>
        </w:numPr>
      </w:pPr>
      <w:r>
        <w:t>Level 4: End-to-end encryption with regular key rotation and zero-trust architecture.</w:t>
      </w:r>
    </w:p>
    <w:p w14:paraId="06D541FE" w14:textId="77777777" w:rsidR="00343D1F" w:rsidRDefault="00343D1F" w:rsidP="00343D1F">
      <w:r>
        <w:t>Example: All customer PII stored in encrypted databases and transmitted over TLS 1.3 channels.</w:t>
      </w:r>
    </w:p>
    <w:p w14:paraId="3E517069" w14:textId="77777777" w:rsidR="00343D1F" w:rsidRDefault="00343D1F" w:rsidP="00343D1F"/>
    <w:p w14:paraId="55523C64" w14:textId="77777777" w:rsidR="00343D1F" w:rsidRDefault="00343D1F" w:rsidP="00343D1F">
      <w:pPr>
        <w:pStyle w:val="Heading3"/>
      </w:pPr>
      <w:r>
        <w:t>7.2 Access Control &amp; Authentication</w:t>
      </w:r>
    </w:p>
    <w:p w14:paraId="4EE3B6C6" w14:textId="77777777" w:rsidR="00343D1F" w:rsidRDefault="00343D1F" w:rsidP="00343D1F"/>
    <w:p w14:paraId="20015F92" w14:textId="1FA589B0" w:rsidR="00343D1F" w:rsidRDefault="00343D1F" w:rsidP="00343D1F">
      <w:r>
        <w:t>Assessment Question: Are role-based access controls and multi-factor authentication enforced for AI platforms?</w:t>
      </w:r>
    </w:p>
    <w:p w14:paraId="20125B48" w14:textId="2C9FDC89" w:rsidR="00343D1F" w:rsidRDefault="00343D1F" w:rsidP="00343D1F">
      <w:pPr>
        <w:pStyle w:val="ListParagraph"/>
        <w:numPr>
          <w:ilvl w:val="0"/>
          <w:numId w:val="39"/>
        </w:numPr>
      </w:pPr>
      <w:r>
        <w:t>Level 1: Shared credentials or no authentication.</w:t>
      </w:r>
    </w:p>
    <w:p w14:paraId="0F7238EC" w14:textId="0BDC4512" w:rsidR="00343D1F" w:rsidRDefault="00343D1F" w:rsidP="00343D1F">
      <w:pPr>
        <w:pStyle w:val="ListParagraph"/>
        <w:numPr>
          <w:ilvl w:val="0"/>
          <w:numId w:val="39"/>
        </w:numPr>
      </w:pPr>
      <w:r>
        <w:t>Level 2: Basic username/password controls.</w:t>
      </w:r>
    </w:p>
    <w:p w14:paraId="5DC5E3DE" w14:textId="1C527A17" w:rsidR="00343D1F" w:rsidRDefault="00343D1F" w:rsidP="00343D1F">
      <w:pPr>
        <w:pStyle w:val="ListParagraph"/>
        <w:numPr>
          <w:ilvl w:val="0"/>
          <w:numId w:val="39"/>
        </w:numPr>
      </w:pPr>
      <w:r>
        <w:t>Level 3: Role-based access control (RBAC) with unique accounts.</w:t>
      </w:r>
    </w:p>
    <w:p w14:paraId="0BC3B26A" w14:textId="77777777" w:rsidR="00343D1F" w:rsidRDefault="00343D1F" w:rsidP="00343D1F">
      <w:pPr>
        <w:pStyle w:val="ListParagraph"/>
        <w:numPr>
          <w:ilvl w:val="0"/>
          <w:numId w:val="39"/>
        </w:numPr>
      </w:pPr>
      <w:r>
        <w:t>Level 4: RBAC plus multi-factor authentication (MFA) and just-in-time privilege elevation.</w:t>
      </w:r>
    </w:p>
    <w:p w14:paraId="6DA03C29" w14:textId="77777777" w:rsidR="00343D1F" w:rsidRDefault="00343D1F" w:rsidP="00343D1F">
      <w:r>
        <w:t>Example: Developers must authenticate via SSO with MFA, and privileges are granted per project.</w:t>
      </w:r>
    </w:p>
    <w:p w14:paraId="3730DED1" w14:textId="77777777" w:rsidR="00343D1F" w:rsidRDefault="00343D1F" w:rsidP="00343D1F"/>
    <w:p w14:paraId="68E0BD62" w14:textId="77777777" w:rsidR="00343D1F" w:rsidRDefault="00343D1F" w:rsidP="00343D1F">
      <w:pPr>
        <w:pStyle w:val="Heading3"/>
      </w:pPr>
      <w:r>
        <w:t>7.3 Privacy Impact Assessments (PIAs)</w:t>
      </w:r>
    </w:p>
    <w:p w14:paraId="10CE410E" w14:textId="77777777" w:rsidR="00343D1F" w:rsidRDefault="00343D1F" w:rsidP="00343D1F"/>
    <w:p w14:paraId="19E93D47" w14:textId="24DE28C0" w:rsidR="00343D1F" w:rsidRDefault="00343D1F" w:rsidP="00343D1F">
      <w:r>
        <w:t>Assessment Question: Are formal PIAs conducted for all AI projects handling personal or sensitive data?</w:t>
      </w:r>
    </w:p>
    <w:p w14:paraId="7A1B00E7" w14:textId="79CE1BE6" w:rsidR="00343D1F" w:rsidRDefault="00343D1F" w:rsidP="00343D1F">
      <w:pPr>
        <w:pStyle w:val="ListParagraph"/>
        <w:numPr>
          <w:ilvl w:val="0"/>
          <w:numId w:val="40"/>
        </w:numPr>
      </w:pPr>
      <w:r>
        <w:t>Level 1: No PIAs performed.</w:t>
      </w:r>
    </w:p>
    <w:p w14:paraId="5A752379" w14:textId="731131B3" w:rsidR="00343D1F" w:rsidRDefault="00343D1F" w:rsidP="00343D1F">
      <w:pPr>
        <w:pStyle w:val="ListParagraph"/>
        <w:numPr>
          <w:ilvl w:val="0"/>
          <w:numId w:val="40"/>
        </w:numPr>
      </w:pPr>
      <w:r>
        <w:t>Level 2: Ad-hoc PIAs for some high-risk projects.</w:t>
      </w:r>
    </w:p>
    <w:p w14:paraId="2F9D29D4" w14:textId="75AC967C" w:rsidR="00343D1F" w:rsidRDefault="00343D1F" w:rsidP="00343D1F">
      <w:pPr>
        <w:pStyle w:val="ListParagraph"/>
        <w:numPr>
          <w:ilvl w:val="0"/>
          <w:numId w:val="40"/>
        </w:numPr>
      </w:pPr>
      <w:r>
        <w:t>Level 3: Mandatory PIAs integrated into project lifecycle.</w:t>
      </w:r>
    </w:p>
    <w:p w14:paraId="3B5A88A7" w14:textId="77777777" w:rsidR="00343D1F" w:rsidRDefault="00343D1F" w:rsidP="00343D1F">
      <w:pPr>
        <w:pStyle w:val="ListParagraph"/>
        <w:numPr>
          <w:ilvl w:val="0"/>
          <w:numId w:val="40"/>
        </w:numPr>
      </w:pPr>
      <w:r>
        <w:t>Level 4: Automated privacy reviews with real-time compliance checks.</w:t>
      </w:r>
    </w:p>
    <w:p w14:paraId="1B3931F5" w14:textId="77777777" w:rsidR="00343D1F" w:rsidRDefault="00343D1F" w:rsidP="00343D1F">
      <w:r>
        <w:t>Example: Quarterly PIA reports for customer-facing chatbots, documenting data flows and controls.</w:t>
      </w:r>
    </w:p>
    <w:p w14:paraId="7C3E3BD2" w14:textId="77777777" w:rsidR="00343D1F" w:rsidRDefault="00343D1F" w:rsidP="00343D1F"/>
    <w:p w14:paraId="7A89F3DA" w14:textId="77777777" w:rsidR="00343D1F" w:rsidRDefault="00343D1F" w:rsidP="00343D1F">
      <w:pPr>
        <w:pStyle w:val="Heading3"/>
      </w:pPr>
      <w:r>
        <w:lastRenderedPageBreak/>
        <w:t>7.4 Data Minimization &amp; Retention</w:t>
      </w:r>
    </w:p>
    <w:p w14:paraId="195CE91C" w14:textId="77777777" w:rsidR="00343D1F" w:rsidRDefault="00343D1F" w:rsidP="00343D1F"/>
    <w:p w14:paraId="4CC5C263" w14:textId="581BDCB5" w:rsidR="00343D1F" w:rsidRDefault="00343D1F" w:rsidP="00343D1F">
      <w:r>
        <w:t>Assessment Question: Does the organization collect only necessary data and enforce retention limits?</w:t>
      </w:r>
    </w:p>
    <w:p w14:paraId="17E13C6C" w14:textId="3FEEEFC9" w:rsidR="00343D1F" w:rsidRDefault="00343D1F" w:rsidP="00343D1F">
      <w:pPr>
        <w:pStyle w:val="ListParagraph"/>
        <w:numPr>
          <w:ilvl w:val="0"/>
          <w:numId w:val="41"/>
        </w:numPr>
      </w:pPr>
      <w:r>
        <w:t>Level 1: Unlimited data collection, no retention policy.</w:t>
      </w:r>
    </w:p>
    <w:p w14:paraId="0C30C3F7" w14:textId="4C71B84D" w:rsidR="00343D1F" w:rsidRDefault="00343D1F" w:rsidP="00343D1F">
      <w:pPr>
        <w:pStyle w:val="ListParagraph"/>
        <w:numPr>
          <w:ilvl w:val="0"/>
          <w:numId w:val="41"/>
        </w:numPr>
      </w:pPr>
      <w:r>
        <w:t>Level 2: Basic retention policies for sensitive data.</w:t>
      </w:r>
    </w:p>
    <w:p w14:paraId="6B8BA490" w14:textId="41B84A59" w:rsidR="00343D1F" w:rsidRDefault="00343D1F" w:rsidP="00343D1F">
      <w:pPr>
        <w:pStyle w:val="ListParagraph"/>
        <w:numPr>
          <w:ilvl w:val="0"/>
          <w:numId w:val="41"/>
        </w:numPr>
      </w:pPr>
      <w:r>
        <w:t>Level 3: Data minimization by default and automated data deletion after retention period.</w:t>
      </w:r>
    </w:p>
    <w:p w14:paraId="67351B53" w14:textId="77777777" w:rsidR="00343D1F" w:rsidRDefault="00343D1F" w:rsidP="00343D1F">
      <w:pPr>
        <w:pStyle w:val="ListParagraph"/>
        <w:numPr>
          <w:ilvl w:val="0"/>
          <w:numId w:val="41"/>
        </w:numPr>
      </w:pPr>
      <w:r>
        <w:t>Level 4: Dynamic data minimization tailored per use case with regular policy reviews.</w:t>
      </w:r>
    </w:p>
    <w:p w14:paraId="7B663875" w14:textId="77777777" w:rsidR="00343D1F" w:rsidRDefault="00343D1F" w:rsidP="00343D1F">
      <w:r>
        <w:t>Example: User session logs older than 90 days are automatically purged unless required for audit.</w:t>
      </w:r>
    </w:p>
    <w:p w14:paraId="1B90E3A2" w14:textId="77777777" w:rsidR="00343D1F" w:rsidRDefault="00343D1F" w:rsidP="00343D1F"/>
    <w:p w14:paraId="20796C62" w14:textId="77777777" w:rsidR="00343D1F" w:rsidRDefault="00343D1F" w:rsidP="00343D1F">
      <w:pPr>
        <w:pStyle w:val="Heading3"/>
      </w:pPr>
      <w:r>
        <w:t>7.5 Security Monitoring &amp; Incident Response</w:t>
      </w:r>
    </w:p>
    <w:p w14:paraId="6D3FBDB8" w14:textId="77777777" w:rsidR="00343D1F" w:rsidRDefault="00343D1F" w:rsidP="00343D1F"/>
    <w:p w14:paraId="57A564EF" w14:textId="44B71F66" w:rsidR="00343D1F" w:rsidRDefault="00343D1F" w:rsidP="00343D1F">
      <w:r>
        <w:t>Assessment Question: Are security events monitored and incident response plans in place?</w:t>
      </w:r>
    </w:p>
    <w:p w14:paraId="3C04B9D6" w14:textId="403C781A" w:rsidR="00343D1F" w:rsidRDefault="00343D1F" w:rsidP="00343D1F">
      <w:pPr>
        <w:pStyle w:val="ListParagraph"/>
        <w:numPr>
          <w:ilvl w:val="0"/>
          <w:numId w:val="42"/>
        </w:numPr>
      </w:pPr>
      <w:r>
        <w:t>Level 1: No monitoring or response process.</w:t>
      </w:r>
    </w:p>
    <w:p w14:paraId="4878879C" w14:textId="6AD8546F" w:rsidR="00343D1F" w:rsidRDefault="00343D1F" w:rsidP="00343D1F">
      <w:pPr>
        <w:pStyle w:val="ListParagraph"/>
        <w:numPr>
          <w:ilvl w:val="0"/>
          <w:numId w:val="42"/>
        </w:numPr>
      </w:pPr>
      <w:r>
        <w:t>Level 2: Manual log reviews, informal response.</w:t>
      </w:r>
    </w:p>
    <w:p w14:paraId="7606E3AB" w14:textId="082C221C" w:rsidR="00343D1F" w:rsidRDefault="00343D1F" w:rsidP="00343D1F">
      <w:pPr>
        <w:pStyle w:val="ListParagraph"/>
        <w:numPr>
          <w:ilvl w:val="0"/>
          <w:numId w:val="42"/>
        </w:numPr>
      </w:pPr>
      <w:r>
        <w:t>Level 3: Centralized SIEM alerts and documented response procedures.</w:t>
      </w:r>
    </w:p>
    <w:p w14:paraId="0159142E" w14:textId="77777777" w:rsidR="00343D1F" w:rsidRDefault="00343D1F" w:rsidP="00343D1F">
      <w:pPr>
        <w:pStyle w:val="ListParagraph"/>
        <w:numPr>
          <w:ilvl w:val="0"/>
          <w:numId w:val="42"/>
        </w:numPr>
      </w:pPr>
      <w:r>
        <w:t>Level 4: Real-time threat detection, automated isolation of compromised components, and tabletop exercises.</w:t>
      </w:r>
    </w:p>
    <w:p w14:paraId="5167E254" w14:textId="77777777" w:rsidR="00343D1F" w:rsidRDefault="00343D1F" w:rsidP="00343D1F">
      <w:r>
        <w:t>Example: AI platform logs feed into SOC for 24×7 monitoring; incident playbooks tested quarterly.</w:t>
      </w:r>
    </w:p>
    <w:p w14:paraId="1962A482" w14:textId="77777777" w:rsidR="00343D1F" w:rsidRDefault="00343D1F" w:rsidP="00343D1F"/>
    <w:p w14:paraId="784DD50E" w14:textId="77777777" w:rsidR="00343D1F" w:rsidRDefault="00343D1F" w:rsidP="00343D1F">
      <w:pPr>
        <w:pStyle w:val="Heading3"/>
      </w:pPr>
      <w:r>
        <w:t>7.6 Third-Party &amp; Supply Chain Security</w:t>
      </w:r>
    </w:p>
    <w:p w14:paraId="5CF38560" w14:textId="77777777" w:rsidR="00343D1F" w:rsidRDefault="00343D1F" w:rsidP="00343D1F"/>
    <w:p w14:paraId="02364AAB" w14:textId="75586A82" w:rsidR="00343D1F" w:rsidRDefault="00343D1F" w:rsidP="00343D1F">
      <w:r>
        <w:t>Assessment Question: Are vendors and open-source components assessed for security and privacy risk?</w:t>
      </w:r>
    </w:p>
    <w:p w14:paraId="2FD7BDEE" w14:textId="4C806967" w:rsidR="00343D1F" w:rsidRDefault="00343D1F" w:rsidP="00343D1F">
      <w:pPr>
        <w:pStyle w:val="ListParagraph"/>
        <w:numPr>
          <w:ilvl w:val="0"/>
          <w:numId w:val="43"/>
        </w:numPr>
      </w:pPr>
      <w:r>
        <w:t>Level 1: No third-party assessments.</w:t>
      </w:r>
    </w:p>
    <w:p w14:paraId="073D0BAB" w14:textId="5BFAF21D" w:rsidR="00343D1F" w:rsidRDefault="00343D1F" w:rsidP="00343D1F">
      <w:pPr>
        <w:pStyle w:val="ListParagraph"/>
        <w:numPr>
          <w:ilvl w:val="0"/>
          <w:numId w:val="43"/>
        </w:numPr>
      </w:pPr>
      <w:r>
        <w:t>Level 2: Vendor security questionnaires for major suppliers.</w:t>
      </w:r>
    </w:p>
    <w:p w14:paraId="1E0F9902" w14:textId="45272A29" w:rsidR="00343D1F" w:rsidRDefault="00343D1F" w:rsidP="00343D1F">
      <w:pPr>
        <w:pStyle w:val="ListParagraph"/>
        <w:numPr>
          <w:ilvl w:val="0"/>
          <w:numId w:val="43"/>
        </w:numPr>
      </w:pPr>
      <w:r>
        <w:t>Level 3: Formal supply-chain risk management with periodic audits.</w:t>
      </w:r>
    </w:p>
    <w:p w14:paraId="576DA22A" w14:textId="77777777" w:rsidR="00343D1F" w:rsidRDefault="00343D1F" w:rsidP="00343D1F">
      <w:pPr>
        <w:pStyle w:val="ListParagraph"/>
        <w:numPr>
          <w:ilvl w:val="0"/>
          <w:numId w:val="43"/>
        </w:numPr>
      </w:pPr>
      <w:r>
        <w:t>Level 4: Continuous automated SBOM analysis and zero-trust for all external dependencies.</w:t>
      </w:r>
    </w:p>
    <w:p w14:paraId="23F30731" w14:textId="77777777" w:rsidR="00343D1F" w:rsidRDefault="00343D1F" w:rsidP="00343D1F">
      <w:r>
        <w:lastRenderedPageBreak/>
        <w:t>Example: All AI model vendors must complete annual security assessments; SBOM used to track vulnerabilities.</w:t>
      </w:r>
    </w:p>
    <w:p w14:paraId="3D67A5CA" w14:textId="77777777" w:rsidR="00343D1F" w:rsidRDefault="00343D1F" w:rsidP="00343D1F"/>
    <w:p w14:paraId="4C4FF8B2" w14:textId="75881B4A" w:rsidR="00343D1F" w:rsidRDefault="00343D1F" w:rsidP="00343D1F">
      <w:pPr>
        <w:pStyle w:val="Heading2"/>
      </w:pPr>
      <w:r>
        <w:t xml:space="preserve">8. </w:t>
      </w:r>
      <w:r>
        <w:t>Pillar 4: Accountability &amp; Governance</w:t>
      </w:r>
    </w:p>
    <w:p w14:paraId="330494FD" w14:textId="77777777" w:rsidR="00343D1F" w:rsidRDefault="00343D1F" w:rsidP="00343D1F"/>
    <w:p w14:paraId="5FCAB50B" w14:textId="651CA320" w:rsidR="00343D1F" w:rsidRDefault="00343D1F" w:rsidP="00343D1F">
      <w:r>
        <w:t>This pillar establishes clear ownership, oversight, and governance structures to ensure AI systems adhere to ethical and legal standards.</w:t>
      </w:r>
    </w:p>
    <w:p w14:paraId="7E90525D" w14:textId="77777777" w:rsidR="00343D1F" w:rsidRDefault="00343D1F" w:rsidP="00343D1F">
      <w:pPr>
        <w:pStyle w:val="Heading3"/>
      </w:pPr>
      <w:r>
        <w:t>8.1 AI Governance Board</w:t>
      </w:r>
    </w:p>
    <w:p w14:paraId="01B4C528" w14:textId="77777777" w:rsidR="00343D1F" w:rsidRDefault="00343D1F" w:rsidP="00343D1F"/>
    <w:p w14:paraId="7DC8FF3A" w14:textId="16AB012F" w:rsidR="00343D1F" w:rsidRDefault="00343D1F" w:rsidP="00343D1F">
      <w:r>
        <w:t>Assessment Question: Does an executive-level AI governance board oversee ethics, risk, and compliance?</w:t>
      </w:r>
    </w:p>
    <w:p w14:paraId="10E4C387" w14:textId="39591389" w:rsidR="00343D1F" w:rsidRDefault="00343D1F" w:rsidP="00343D1F">
      <w:pPr>
        <w:pStyle w:val="ListParagraph"/>
        <w:numPr>
          <w:ilvl w:val="0"/>
          <w:numId w:val="44"/>
        </w:numPr>
      </w:pPr>
      <w:r>
        <w:t>Level 1: No governance body.</w:t>
      </w:r>
    </w:p>
    <w:p w14:paraId="019FC738" w14:textId="294F2FBC" w:rsidR="00343D1F" w:rsidRDefault="00343D1F" w:rsidP="00343D1F">
      <w:pPr>
        <w:pStyle w:val="ListParagraph"/>
        <w:numPr>
          <w:ilvl w:val="0"/>
          <w:numId w:val="44"/>
        </w:numPr>
      </w:pPr>
      <w:r>
        <w:t>Level 2: Ad-hoc steering committee.</w:t>
      </w:r>
    </w:p>
    <w:p w14:paraId="4A4A30B1" w14:textId="5DE70547" w:rsidR="00343D1F" w:rsidRDefault="00343D1F" w:rsidP="00343D1F">
      <w:pPr>
        <w:pStyle w:val="ListParagraph"/>
        <w:numPr>
          <w:ilvl w:val="0"/>
          <w:numId w:val="44"/>
        </w:numPr>
      </w:pPr>
      <w:r>
        <w:t>Level 3: Formal board with charter and meeting cadence.</w:t>
      </w:r>
    </w:p>
    <w:p w14:paraId="1B3ADAEF" w14:textId="77777777" w:rsidR="00343D1F" w:rsidRDefault="00343D1F" w:rsidP="00343D1F">
      <w:pPr>
        <w:pStyle w:val="ListParagraph"/>
        <w:numPr>
          <w:ilvl w:val="0"/>
          <w:numId w:val="44"/>
        </w:numPr>
      </w:pPr>
      <w:r>
        <w:t>Level 4: Independent ethics advisory council with external experts and public reporting.</w:t>
      </w:r>
    </w:p>
    <w:p w14:paraId="3BEDB421" w14:textId="77777777" w:rsidR="00343D1F" w:rsidRDefault="00343D1F" w:rsidP="00343D1F">
      <w:r>
        <w:t>Example: Quarterly AI governance meetings chaired by the Chief AI Officer with documented minutes.</w:t>
      </w:r>
    </w:p>
    <w:p w14:paraId="29241D66" w14:textId="77777777" w:rsidR="00343D1F" w:rsidRDefault="00343D1F" w:rsidP="00343D1F"/>
    <w:p w14:paraId="69888980" w14:textId="77777777" w:rsidR="00343D1F" w:rsidRDefault="00343D1F" w:rsidP="00343D1F">
      <w:pPr>
        <w:pStyle w:val="Heading3"/>
      </w:pPr>
      <w:r>
        <w:t>8.2 Roles &amp; Responsibilities (RACI)</w:t>
      </w:r>
    </w:p>
    <w:p w14:paraId="360FDD3A" w14:textId="77777777" w:rsidR="00343D1F" w:rsidRDefault="00343D1F" w:rsidP="00343D1F"/>
    <w:p w14:paraId="2C0EB201" w14:textId="7CD7F33E" w:rsidR="00343D1F" w:rsidRDefault="00343D1F" w:rsidP="00343D1F">
      <w:r>
        <w:t>Assessment Question: Are roles for AI ethics clearly defined and documented?</w:t>
      </w:r>
    </w:p>
    <w:p w14:paraId="1A6B4DF4" w14:textId="039B8870" w:rsidR="00343D1F" w:rsidRDefault="00343D1F" w:rsidP="00343D1F">
      <w:pPr>
        <w:pStyle w:val="ListParagraph"/>
        <w:numPr>
          <w:ilvl w:val="0"/>
          <w:numId w:val="45"/>
        </w:numPr>
      </w:pPr>
      <w:r>
        <w:t>Level 1: Unclear or overlapping responsibilities.</w:t>
      </w:r>
    </w:p>
    <w:p w14:paraId="3996E67D" w14:textId="00CDEE5C" w:rsidR="00343D1F" w:rsidRDefault="00343D1F" w:rsidP="00343D1F">
      <w:pPr>
        <w:pStyle w:val="ListParagraph"/>
        <w:numPr>
          <w:ilvl w:val="0"/>
          <w:numId w:val="45"/>
        </w:numPr>
      </w:pPr>
      <w:r>
        <w:t>Level 2: Basic RACI for major projects.</w:t>
      </w:r>
    </w:p>
    <w:p w14:paraId="5C699D47" w14:textId="773DDF57" w:rsidR="00343D1F" w:rsidRDefault="00343D1F" w:rsidP="00343D1F">
      <w:pPr>
        <w:pStyle w:val="ListParagraph"/>
        <w:numPr>
          <w:ilvl w:val="0"/>
          <w:numId w:val="45"/>
        </w:numPr>
      </w:pPr>
      <w:r>
        <w:t>Level 3: Comprehensive RACI mapped across all AI initiatives.</w:t>
      </w:r>
    </w:p>
    <w:p w14:paraId="5AC39504" w14:textId="77777777" w:rsidR="00343D1F" w:rsidRDefault="00343D1F" w:rsidP="00343D1F">
      <w:pPr>
        <w:pStyle w:val="ListParagraph"/>
        <w:numPr>
          <w:ilvl w:val="0"/>
          <w:numId w:val="45"/>
        </w:numPr>
      </w:pPr>
      <w:r>
        <w:t>Level 4: Dynamic RACI updated via automated workflow as projects evolve.</w:t>
      </w:r>
    </w:p>
    <w:p w14:paraId="1C38ADB2" w14:textId="77777777" w:rsidR="00343D1F" w:rsidRDefault="00343D1F" w:rsidP="00343D1F">
      <w:r>
        <w:t>Example: Data scientists, legal, and privacy teams each have documented accountability for model development.</w:t>
      </w:r>
    </w:p>
    <w:p w14:paraId="456C4714" w14:textId="77777777" w:rsidR="00343D1F" w:rsidRDefault="00343D1F" w:rsidP="00343D1F"/>
    <w:p w14:paraId="65EF93B2" w14:textId="77777777" w:rsidR="00343D1F" w:rsidRDefault="00343D1F" w:rsidP="00343D1F">
      <w:pPr>
        <w:pStyle w:val="Heading3"/>
      </w:pPr>
      <w:r>
        <w:t>8.3 Policy &amp; Standard Operating Procedures</w:t>
      </w:r>
    </w:p>
    <w:p w14:paraId="3301EDCE" w14:textId="77777777" w:rsidR="00343D1F" w:rsidRDefault="00343D1F" w:rsidP="00343D1F"/>
    <w:p w14:paraId="6C0CBF04" w14:textId="77777777" w:rsidR="00343D1F" w:rsidRDefault="00343D1F" w:rsidP="00343D1F">
      <w:r>
        <w:t>Assessment Question: Are AI ethics policies and SOPs published and enforced?</w:t>
      </w:r>
    </w:p>
    <w:p w14:paraId="4008EBB9" w14:textId="77777777" w:rsidR="00343D1F" w:rsidRDefault="00343D1F" w:rsidP="00343D1F"/>
    <w:p w14:paraId="2E9C595D" w14:textId="4887D6A4" w:rsidR="00343D1F" w:rsidRDefault="00343D1F" w:rsidP="00343D1F">
      <w:pPr>
        <w:pStyle w:val="ListParagraph"/>
        <w:numPr>
          <w:ilvl w:val="0"/>
          <w:numId w:val="46"/>
        </w:numPr>
      </w:pPr>
      <w:r>
        <w:t>Level 1: No formal policies.</w:t>
      </w:r>
    </w:p>
    <w:p w14:paraId="57A05AAA" w14:textId="4D5ECA68" w:rsidR="00343D1F" w:rsidRDefault="00343D1F" w:rsidP="00343D1F">
      <w:pPr>
        <w:pStyle w:val="ListParagraph"/>
        <w:numPr>
          <w:ilvl w:val="0"/>
          <w:numId w:val="46"/>
        </w:numPr>
      </w:pPr>
      <w:r>
        <w:t>Level 2: Draft policies available but not enforced.</w:t>
      </w:r>
    </w:p>
    <w:p w14:paraId="7D58D4A6" w14:textId="1E4229C5" w:rsidR="00343D1F" w:rsidRDefault="00343D1F" w:rsidP="00343D1F">
      <w:pPr>
        <w:pStyle w:val="ListParagraph"/>
        <w:numPr>
          <w:ilvl w:val="0"/>
          <w:numId w:val="46"/>
        </w:numPr>
      </w:pPr>
      <w:r>
        <w:t>Level 3: Approved policies with regular audits.</w:t>
      </w:r>
    </w:p>
    <w:p w14:paraId="53E2D6B8" w14:textId="77777777" w:rsidR="00343D1F" w:rsidRDefault="00343D1F" w:rsidP="00343D1F">
      <w:pPr>
        <w:pStyle w:val="ListParagraph"/>
        <w:numPr>
          <w:ilvl w:val="0"/>
          <w:numId w:val="46"/>
        </w:numPr>
      </w:pPr>
      <w:r>
        <w:t>Level 4: Automated policy enforcement with real-time compliance dashboards.</w:t>
      </w:r>
    </w:p>
    <w:p w14:paraId="405438C5" w14:textId="77777777" w:rsidR="00343D1F" w:rsidRDefault="00343D1F" w:rsidP="00343D1F">
      <w:r>
        <w:t>Example: AI ethics policy accessible on intranet; quarterly audits verify adherence.</w:t>
      </w:r>
    </w:p>
    <w:p w14:paraId="7A12B4EE" w14:textId="77777777" w:rsidR="00343D1F" w:rsidRDefault="00343D1F" w:rsidP="00343D1F"/>
    <w:p w14:paraId="2772AF37" w14:textId="727EA77D" w:rsidR="00343D1F" w:rsidRDefault="00343D1F" w:rsidP="00343D1F">
      <w:pPr>
        <w:pStyle w:val="Heading3"/>
      </w:pPr>
      <w:r>
        <w:t>8.4 Audit &amp; Compliance</w:t>
      </w:r>
    </w:p>
    <w:p w14:paraId="6D3AA79C" w14:textId="77777777" w:rsidR="00343D1F" w:rsidRDefault="00343D1F" w:rsidP="00343D1F"/>
    <w:p w14:paraId="45F18951" w14:textId="558BBF67" w:rsidR="00343D1F" w:rsidRDefault="00343D1F" w:rsidP="00343D1F">
      <w:r>
        <w:t>Assessment Question: Are internal and external audits conducted to verify ethical AI practices?</w:t>
      </w:r>
    </w:p>
    <w:p w14:paraId="1EAA638C" w14:textId="28B1033C" w:rsidR="00343D1F" w:rsidRDefault="00343D1F" w:rsidP="00343D1F">
      <w:pPr>
        <w:pStyle w:val="ListParagraph"/>
        <w:numPr>
          <w:ilvl w:val="0"/>
          <w:numId w:val="47"/>
        </w:numPr>
      </w:pPr>
      <w:r>
        <w:t>Level 1: No audits.</w:t>
      </w:r>
    </w:p>
    <w:p w14:paraId="341F4DDC" w14:textId="29D5E725" w:rsidR="00343D1F" w:rsidRDefault="00343D1F" w:rsidP="00343D1F">
      <w:pPr>
        <w:pStyle w:val="ListParagraph"/>
        <w:numPr>
          <w:ilvl w:val="0"/>
          <w:numId w:val="47"/>
        </w:numPr>
      </w:pPr>
      <w:r>
        <w:t>Level 2: Internal audits only.</w:t>
      </w:r>
    </w:p>
    <w:p w14:paraId="434CEBFF" w14:textId="0E1141D3" w:rsidR="00343D1F" w:rsidRDefault="00343D1F" w:rsidP="00343D1F">
      <w:pPr>
        <w:pStyle w:val="ListParagraph"/>
        <w:numPr>
          <w:ilvl w:val="0"/>
          <w:numId w:val="47"/>
        </w:numPr>
      </w:pPr>
      <w:r>
        <w:t>Level 3: Annual third-party audits with remediation tracking.</w:t>
      </w:r>
    </w:p>
    <w:p w14:paraId="79065E8A" w14:textId="77777777" w:rsidR="00343D1F" w:rsidRDefault="00343D1F" w:rsidP="00343D1F">
      <w:pPr>
        <w:pStyle w:val="ListParagraph"/>
        <w:numPr>
          <w:ilvl w:val="0"/>
          <w:numId w:val="47"/>
        </w:numPr>
      </w:pPr>
      <w:r>
        <w:t>Level 4: Continuous real-time compliance monitoring and audit trails.</w:t>
      </w:r>
    </w:p>
    <w:p w14:paraId="0465CA39" w14:textId="77777777" w:rsidR="00343D1F" w:rsidRDefault="00343D1F" w:rsidP="00343D1F">
      <w:r>
        <w:t>Example: External audit of model bias and privacy controls, with findings reported to the governance board.</w:t>
      </w:r>
    </w:p>
    <w:p w14:paraId="500BAA5F" w14:textId="77777777" w:rsidR="00343D1F" w:rsidRDefault="00343D1F" w:rsidP="00343D1F"/>
    <w:p w14:paraId="6A93EB28" w14:textId="77777777" w:rsidR="00343D1F" w:rsidRDefault="00343D1F" w:rsidP="00343D1F">
      <w:pPr>
        <w:pStyle w:val="Heading3"/>
      </w:pPr>
      <w:r>
        <w:t>8.5 Risk Management Integration</w:t>
      </w:r>
    </w:p>
    <w:p w14:paraId="47B145E8" w14:textId="77777777" w:rsidR="00343D1F" w:rsidRDefault="00343D1F" w:rsidP="00343D1F"/>
    <w:p w14:paraId="32176841" w14:textId="6E5D4B94" w:rsidR="00343D1F" w:rsidRDefault="00343D1F" w:rsidP="00343D1F">
      <w:r>
        <w:t>Assessment Question: Is AI risk assessment integrated into enterprise risk management frameworks?</w:t>
      </w:r>
    </w:p>
    <w:p w14:paraId="7E8FD1B5" w14:textId="27074815" w:rsidR="00343D1F" w:rsidRDefault="00343D1F" w:rsidP="00343D1F">
      <w:pPr>
        <w:pStyle w:val="ListParagraph"/>
        <w:numPr>
          <w:ilvl w:val="0"/>
          <w:numId w:val="48"/>
        </w:numPr>
      </w:pPr>
      <w:r>
        <w:t>Level 1: AI risks managed separately or informally.</w:t>
      </w:r>
    </w:p>
    <w:p w14:paraId="6A7F8EC3" w14:textId="5D65085F" w:rsidR="00343D1F" w:rsidRDefault="00343D1F" w:rsidP="00343D1F">
      <w:pPr>
        <w:pStyle w:val="ListParagraph"/>
        <w:numPr>
          <w:ilvl w:val="0"/>
          <w:numId w:val="48"/>
        </w:numPr>
      </w:pPr>
      <w:r>
        <w:t>Level 2: Basic risk registers for major AI projects.</w:t>
      </w:r>
    </w:p>
    <w:p w14:paraId="7953709D" w14:textId="07FF0DF1" w:rsidR="00343D1F" w:rsidRDefault="00343D1F" w:rsidP="00343D1F">
      <w:pPr>
        <w:pStyle w:val="ListParagraph"/>
        <w:numPr>
          <w:ilvl w:val="0"/>
          <w:numId w:val="48"/>
        </w:numPr>
      </w:pPr>
      <w:r>
        <w:t>Level 3: AI risk metrics incorporated into enterprise dashboards.</w:t>
      </w:r>
    </w:p>
    <w:p w14:paraId="1114348B" w14:textId="77777777" w:rsidR="00343D1F" w:rsidRDefault="00343D1F" w:rsidP="00343D1F">
      <w:pPr>
        <w:pStyle w:val="ListParagraph"/>
        <w:numPr>
          <w:ilvl w:val="0"/>
          <w:numId w:val="48"/>
        </w:numPr>
      </w:pPr>
      <w:r>
        <w:t>Level 4: Automated risk scoring with predictive analytics and risk-based prioritization.</w:t>
      </w:r>
    </w:p>
    <w:p w14:paraId="4F307590" w14:textId="77777777" w:rsidR="00343D1F" w:rsidRDefault="00343D1F" w:rsidP="00343D1F">
      <w:r>
        <w:t>Example: AI model risk scores feed into ERM system for unified risk governance.</w:t>
      </w:r>
    </w:p>
    <w:p w14:paraId="111AF094" w14:textId="77777777" w:rsidR="00343D1F" w:rsidRDefault="00343D1F" w:rsidP="00343D1F"/>
    <w:p w14:paraId="518C1A62" w14:textId="77777777" w:rsidR="00343D1F" w:rsidRDefault="00343D1F" w:rsidP="00343D1F">
      <w:pPr>
        <w:pStyle w:val="Heading3"/>
      </w:pPr>
      <w:r>
        <w:t>8.6 Transparency Reporting &amp; Accountability</w:t>
      </w:r>
    </w:p>
    <w:p w14:paraId="06DCF96C" w14:textId="77777777" w:rsidR="00343D1F" w:rsidRDefault="00343D1F" w:rsidP="00343D1F"/>
    <w:p w14:paraId="0BDA3A8D" w14:textId="0C296E2C" w:rsidR="00343D1F" w:rsidRDefault="00343D1F" w:rsidP="00343D1F">
      <w:r>
        <w:t>Assessment Question: Does the organization publish transparency or ethics reports externally?</w:t>
      </w:r>
    </w:p>
    <w:p w14:paraId="2F9155FD" w14:textId="2C7435C6" w:rsidR="00343D1F" w:rsidRDefault="00343D1F" w:rsidP="00343D1F">
      <w:pPr>
        <w:pStyle w:val="ListParagraph"/>
        <w:numPr>
          <w:ilvl w:val="0"/>
          <w:numId w:val="49"/>
        </w:numPr>
      </w:pPr>
      <w:r>
        <w:lastRenderedPageBreak/>
        <w:t>Level 1: No public reporting.</w:t>
      </w:r>
    </w:p>
    <w:p w14:paraId="1638221D" w14:textId="013FB1B8" w:rsidR="00343D1F" w:rsidRDefault="00343D1F" w:rsidP="00343D1F">
      <w:pPr>
        <w:pStyle w:val="ListParagraph"/>
        <w:numPr>
          <w:ilvl w:val="0"/>
          <w:numId w:val="49"/>
        </w:numPr>
      </w:pPr>
      <w:r>
        <w:t>Level 2: Limited disclosures in corporate reports.</w:t>
      </w:r>
    </w:p>
    <w:p w14:paraId="3AA901F3" w14:textId="03918995" w:rsidR="00343D1F" w:rsidRDefault="00343D1F" w:rsidP="00343D1F">
      <w:pPr>
        <w:pStyle w:val="ListParagraph"/>
        <w:numPr>
          <w:ilvl w:val="0"/>
          <w:numId w:val="49"/>
        </w:numPr>
      </w:pPr>
      <w:r>
        <w:t>Level 3: Detailed annual AI ethics report.</w:t>
      </w:r>
    </w:p>
    <w:p w14:paraId="00BCA206" w14:textId="77777777" w:rsidR="00343D1F" w:rsidRDefault="00343D1F" w:rsidP="00343D1F">
      <w:pPr>
        <w:pStyle w:val="ListParagraph"/>
        <w:numPr>
          <w:ilvl w:val="0"/>
          <w:numId w:val="49"/>
        </w:numPr>
      </w:pPr>
      <w:r>
        <w:t>Level 4: Real-time public transparency portal with interactive dashboards.</w:t>
      </w:r>
    </w:p>
    <w:p w14:paraId="5FA06305" w14:textId="77777777" w:rsidR="00343D1F" w:rsidRDefault="00343D1F" w:rsidP="00343D1F">
      <w:r>
        <w:t>Example: Public website showing live metrics on model fairness, privacy incidents, and governance actions.</w:t>
      </w:r>
    </w:p>
    <w:p w14:paraId="2703A26B" w14:textId="77777777" w:rsidR="00343D1F" w:rsidRDefault="00343D1F" w:rsidP="00343D1F"/>
    <w:p w14:paraId="517A9B84" w14:textId="0554CC7B" w:rsidR="00343D1F" w:rsidRDefault="00343D1F" w:rsidP="00343D1F">
      <w:pPr>
        <w:pStyle w:val="Heading2"/>
      </w:pPr>
      <w:r>
        <w:t xml:space="preserve">9. </w:t>
      </w:r>
      <w:r>
        <w:t>Pillar 5: Reliability &amp; Safety</w:t>
      </w:r>
    </w:p>
    <w:p w14:paraId="67ACFD14" w14:textId="77777777" w:rsidR="00343D1F" w:rsidRDefault="00343D1F" w:rsidP="00343D1F"/>
    <w:p w14:paraId="7275D835" w14:textId="77777777" w:rsidR="00343D1F" w:rsidRDefault="00343D1F" w:rsidP="00343D1F">
      <w:r>
        <w:t>This pillar guarantees AI systems perform predictably, robustly, and safely under all anticipated conditions.</w:t>
      </w:r>
    </w:p>
    <w:p w14:paraId="2DF45155" w14:textId="77777777" w:rsidR="00343D1F" w:rsidRDefault="00343D1F" w:rsidP="00343D1F"/>
    <w:p w14:paraId="10E0E8E6" w14:textId="77777777" w:rsidR="00343D1F" w:rsidRDefault="00343D1F" w:rsidP="00343D1F">
      <w:pPr>
        <w:pStyle w:val="Heading3"/>
      </w:pPr>
      <w:r>
        <w:t>9.1 Model Validation &amp; Testing</w:t>
      </w:r>
    </w:p>
    <w:p w14:paraId="1F5369D1" w14:textId="77777777" w:rsidR="00343D1F" w:rsidRDefault="00343D1F" w:rsidP="00343D1F"/>
    <w:p w14:paraId="0969E59B" w14:textId="0CB5BB3A" w:rsidR="00343D1F" w:rsidRDefault="00343D1F" w:rsidP="00343D1F">
      <w:r>
        <w:t>Assessment Question: Are rigorous validation protocols applied before deployment?</w:t>
      </w:r>
    </w:p>
    <w:p w14:paraId="3C75F5D8" w14:textId="0A9F04E8" w:rsidR="00343D1F" w:rsidRDefault="00343D1F" w:rsidP="00343D1F">
      <w:pPr>
        <w:pStyle w:val="ListParagraph"/>
        <w:numPr>
          <w:ilvl w:val="0"/>
          <w:numId w:val="50"/>
        </w:numPr>
      </w:pPr>
      <w:r>
        <w:t>Level 1: Basic unit tests only.</w:t>
      </w:r>
    </w:p>
    <w:p w14:paraId="089F7108" w14:textId="118BECA9" w:rsidR="00343D1F" w:rsidRDefault="00343D1F" w:rsidP="00343D1F">
      <w:pPr>
        <w:pStyle w:val="ListParagraph"/>
        <w:numPr>
          <w:ilvl w:val="0"/>
          <w:numId w:val="50"/>
        </w:numPr>
      </w:pPr>
      <w:r>
        <w:t>Level 2: Standard cross-validation for selected models.</w:t>
      </w:r>
    </w:p>
    <w:p w14:paraId="4BBA7352" w14:textId="4002C199" w:rsidR="00343D1F" w:rsidRDefault="00343D1F" w:rsidP="00343D1F">
      <w:pPr>
        <w:pStyle w:val="ListParagraph"/>
        <w:numPr>
          <w:ilvl w:val="0"/>
          <w:numId w:val="50"/>
        </w:numPr>
      </w:pPr>
      <w:r>
        <w:t>Level 3: End-to-end validation including edge cases.</w:t>
      </w:r>
    </w:p>
    <w:p w14:paraId="4AE7011B" w14:textId="77777777" w:rsidR="00343D1F" w:rsidRDefault="00343D1F" w:rsidP="00343D1F">
      <w:pPr>
        <w:pStyle w:val="ListParagraph"/>
        <w:numPr>
          <w:ilvl w:val="0"/>
          <w:numId w:val="50"/>
        </w:numPr>
      </w:pPr>
      <w:r>
        <w:t>Level 4: Continuous validation in production with drift detection.</w:t>
      </w:r>
    </w:p>
    <w:p w14:paraId="1B224D5D" w14:textId="77777777" w:rsidR="00343D1F" w:rsidRDefault="00343D1F" w:rsidP="00343D1F">
      <w:r>
        <w:t>Example: Automated test suite verifies model metrics on hold-out and real-time data.</w:t>
      </w:r>
    </w:p>
    <w:p w14:paraId="0DFEB97C" w14:textId="77777777" w:rsidR="00343D1F" w:rsidRDefault="00343D1F" w:rsidP="00343D1F"/>
    <w:p w14:paraId="001E9594" w14:textId="77777777" w:rsidR="00343D1F" w:rsidRDefault="00343D1F" w:rsidP="00343D1F">
      <w:pPr>
        <w:pStyle w:val="Heading3"/>
      </w:pPr>
      <w:r>
        <w:t>9.2 Robustness &amp; Stress Testing</w:t>
      </w:r>
    </w:p>
    <w:p w14:paraId="305D05D7" w14:textId="77777777" w:rsidR="00343D1F" w:rsidRDefault="00343D1F" w:rsidP="00343D1F"/>
    <w:p w14:paraId="08F8FEB2" w14:textId="21BE4AEF" w:rsidR="00343D1F" w:rsidRDefault="00343D1F" w:rsidP="00343D1F">
      <w:r>
        <w:t>Assessment Question: Are adversarial and stress tests conducted regularly?</w:t>
      </w:r>
    </w:p>
    <w:p w14:paraId="31E4C1E8" w14:textId="1C4D687A" w:rsidR="00343D1F" w:rsidRDefault="00343D1F" w:rsidP="00343D1F">
      <w:pPr>
        <w:pStyle w:val="ListParagraph"/>
        <w:numPr>
          <w:ilvl w:val="0"/>
          <w:numId w:val="51"/>
        </w:numPr>
      </w:pPr>
      <w:r>
        <w:t>Level 1: No robustness testing.</w:t>
      </w:r>
    </w:p>
    <w:p w14:paraId="18C27EC4" w14:textId="60ADC5E4" w:rsidR="00343D1F" w:rsidRDefault="00343D1F" w:rsidP="00343D1F">
      <w:pPr>
        <w:pStyle w:val="ListParagraph"/>
        <w:numPr>
          <w:ilvl w:val="0"/>
          <w:numId w:val="51"/>
        </w:numPr>
      </w:pPr>
      <w:r>
        <w:t>Level 2: Ad-hoc adversarial tests.</w:t>
      </w:r>
    </w:p>
    <w:p w14:paraId="455CF446" w14:textId="02C00A41" w:rsidR="00343D1F" w:rsidRDefault="00343D1F" w:rsidP="00343D1F">
      <w:pPr>
        <w:pStyle w:val="ListParagraph"/>
        <w:numPr>
          <w:ilvl w:val="0"/>
          <w:numId w:val="51"/>
        </w:numPr>
      </w:pPr>
      <w:r>
        <w:t>Level 3: Scheduled adversarial and load tests.</w:t>
      </w:r>
    </w:p>
    <w:p w14:paraId="1A140529" w14:textId="77777777" w:rsidR="00343D1F" w:rsidRDefault="00343D1F" w:rsidP="00343D1F">
      <w:pPr>
        <w:pStyle w:val="ListParagraph"/>
        <w:numPr>
          <w:ilvl w:val="0"/>
          <w:numId w:val="51"/>
        </w:numPr>
      </w:pPr>
      <w:r>
        <w:t>Level 4: Continuous chaos engineering and adversarial resilience simulations.</w:t>
      </w:r>
    </w:p>
    <w:p w14:paraId="0D16C6AC" w14:textId="77777777" w:rsidR="00343D1F" w:rsidRDefault="00343D1F" w:rsidP="00343D1F">
      <w:r>
        <w:t>Example: Monthly adversarial attacks simulated against image recognition model.</w:t>
      </w:r>
    </w:p>
    <w:p w14:paraId="3DD0609E" w14:textId="77777777" w:rsidR="00343D1F" w:rsidRDefault="00343D1F" w:rsidP="00343D1F"/>
    <w:p w14:paraId="7E1766B6" w14:textId="77777777" w:rsidR="00343D1F" w:rsidRDefault="00343D1F" w:rsidP="00343D1F">
      <w:pPr>
        <w:pStyle w:val="Heading3"/>
      </w:pPr>
      <w:r>
        <w:t>9.3 Incident &amp; Failure Mode Analysis</w:t>
      </w:r>
    </w:p>
    <w:p w14:paraId="62CC41BC" w14:textId="77777777" w:rsidR="00343D1F" w:rsidRDefault="00343D1F" w:rsidP="00343D1F"/>
    <w:p w14:paraId="5102BF9C" w14:textId="77777777" w:rsidR="00343D1F" w:rsidRDefault="00343D1F" w:rsidP="00343D1F">
      <w:r>
        <w:lastRenderedPageBreak/>
        <w:t>Assessment Question: Are failure mode and effects analyses (FMEA) performed?</w:t>
      </w:r>
    </w:p>
    <w:p w14:paraId="717D963D" w14:textId="77777777" w:rsidR="00343D1F" w:rsidRDefault="00343D1F" w:rsidP="00343D1F"/>
    <w:p w14:paraId="79CDD068" w14:textId="4E0EFB17" w:rsidR="00343D1F" w:rsidRDefault="00343D1F" w:rsidP="00343D1F">
      <w:pPr>
        <w:pStyle w:val="ListParagraph"/>
        <w:numPr>
          <w:ilvl w:val="0"/>
          <w:numId w:val="52"/>
        </w:numPr>
      </w:pPr>
      <w:r>
        <w:t>Level 1: No formal analysis.</w:t>
      </w:r>
    </w:p>
    <w:p w14:paraId="77794AB0" w14:textId="2FC38563" w:rsidR="00343D1F" w:rsidRDefault="00343D1F" w:rsidP="00343D1F">
      <w:pPr>
        <w:pStyle w:val="ListParagraph"/>
        <w:numPr>
          <w:ilvl w:val="0"/>
          <w:numId w:val="52"/>
        </w:numPr>
      </w:pPr>
      <w:r>
        <w:t>Level 2: FMEA for critical systems only.</w:t>
      </w:r>
    </w:p>
    <w:p w14:paraId="5F779C84" w14:textId="7AE0ED3F" w:rsidR="00343D1F" w:rsidRDefault="00343D1F" w:rsidP="00343D1F">
      <w:pPr>
        <w:pStyle w:val="ListParagraph"/>
        <w:numPr>
          <w:ilvl w:val="0"/>
          <w:numId w:val="52"/>
        </w:numPr>
      </w:pPr>
      <w:r>
        <w:t>Level 3: FMEA integrated into design and release processes.</w:t>
      </w:r>
    </w:p>
    <w:p w14:paraId="0ABC6B18" w14:textId="77777777" w:rsidR="00343D1F" w:rsidRDefault="00343D1F" w:rsidP="00343D1F">
      <w:pPr>
        <w:pStyle w:val="ListParagraph"/>
        <w:numPr>
          <w:ilvl w:val="0"/>
          <w:numId w:val="52"/>
        </w:numPr>
      </w:pPr>
      <w:r>
        <w:t>Level 4: Automated FMEA updates based on production telemetry.</w:t>
      </w:r>
    </w:p>
    <w:p w14:paraId="79653ADA" w14:textId="77777777" w:rsidR="00343D1F" w:rsidRDefault="00343D1F" w:rsidP="00343D1F">
      <w:r>
        <w:t>Example: Failure modes for autonomous vehicle perception system documented and mitigated.</w:t>
      </w:r>
    </w:p>
    <w:p w14:paraId="3B8FB3CF" w14:textId="77777777" w:rsidR="00343D1F" w:rsidRDefault="00343D1F" w:rsidP="00343D1F"/>
    <w:p w14:paraId="12F1D45C" w14:textId="77777777" w:rsidR="00343D1F" w:rsidRDefault="00343D1F" w:rsidP="00343D1F">
      <w:pPr>
        <w:pStyle w:val="Heading3"/>
      </w:pPr>
      <w:r>
        <w:t>9.4 Service Level Agreements</w:t>
      </w:r>
    </w:p>
    <w:p w14:paraId="626C7DD3" w14:textId="77777777" w:rsidR="00343D1F" w:rsidRDefault="00343D1F" w:rsidP="00343D1F"/>
    <w:p w14:paraId="388299F1" w14:textId="1A873F1C" w:rsidR="00343D1F" w:rsidRDefault="00343D1F" w:rsidP="00343D1F">
      <w:r>
        <w:t>Assessment Question: Are SLAs defined for AI system availability and performance?</w:t>
      </w:r>
    </w:p>
    <w:p w14:paraId="32C39658" w14:textId="207E891F" w:rsidR="00343D1F" w:rsidRDefault="00343D1F" w:rsidP="00343D1F">
      <w:pPr>
        <w:pStyle w:val="ListParagraph"/>
        <w:numPr>
          <w:ilvl w:val="0"/>
          <w:numId w:val="53"/>
        </w:numPr>
      </w:pPr>
      <w:r>
        <w:t>Level 1: No SLAs.</w:t>
      </w:r>
    </w:p>
    <w:p w14:paraId="7A51B85F" w14:textId="315F3112" w:rsidR="00343D1F" w:rsidRDefault="00343D1F" w:rsidP="00343D1F">
      <w:pPr>
        <w:pStyle w:val="ListParagraph"/>
        <w:numPr>
          <w:ilvl w:val="0"/>
          <w:numId w:val="53"/>
        </w:numPr>
      </w:pPr>
      <w:r>
        <w:t>Level 2: Internal performance targets.</w:t>
      </w:r>
    </w:p>
    <w:p w14:paraId="241F1770" w14:textId="2BEA4BF8" w:rsidR="00343D1F" w:rsidRDefault="00343D1F" w:rsidP="00343D1F">
      <w:pPr>
        <w:pStyle w:val="ListParagraph"/>
        <w:numPr>
          <w:ilvl w:val="0"/>
          <w:numId w:val="53"/>
        </w:numPr>
      </w:pPr>
      <w:r>
        <w:t>Level 3: Formal SLAs with monitoring.</w:t>
      </w:r>
    </w:p>
    <w:p w14:paraId="57D2F55C" w14:textId="77777777" w:rsidR="00343D1F" w:rsidRDefault="00343D1F" w:rsidP="00343D1F">
      <w:pPr>
        <w:pStyle w:val="ListParagraph"/>
        <w:numPr>
          <w:ilvl w:val="0"/>
          <w:numId w:val="53"/>
        </w:numPr>
      </w:pPr>
      <w:r>
        <w:t>Level 4: SLA breaches trigger automated remediation and compensation.</w:t>
      </w:r>
    </w:p>
    <w:p w14:paraId="531BA3CF" w14:textId="77777777" w:rsidR="00343D1F" w:rsidRDefault="00343D1F" w:rsidP="00343D1F">
      <w:r>
        <w:t>Example: 99.9% uptime SLA for recommendation engine with automated failover.</w:t>
      </w:r>
    </w:p>
    <w:p w14:paraId="666830C9" w14:textId="77777777" w:rsidR="00343D1F" w:rsidRDefault="00343D1F" w:rsidP="00343D1F"/>
    <w:p w14:paraId="46248123" w14:textId="77777777" w:rsidR="00343D1F" w:rsidRDefault="00343D1F" w:rsidP="00343D1F">
      <w:pPr>
        <w:pStyle w:val="Heading3"/>
      </w:pPr>
      <w:r>
        <w:t>9.5 Change Management &amp; Versioning</w:t>
      </w:r>
    </w:p>
    <w:p w14:paraId="017AE7B2" w14:textId="77777777" w:rsidR="00343D1F" w:rsidRDefault="00343D1F" w:rsidP="00343D1F"/>
    <w:p w14:paraId="10B8A999" w14:textId="7118AAD5" w:rsidR="00343D1F" w:rsidRDefault="00343D1F" w:rsidP="00343D1F">
      <w:r>
        <w:t>Assessment Question: Are model updates managed via version control with rollback capability?</w:t>
      </w:r>
    </w:p>
    <w:p w14:paraId="4EBF1293" w14:textId="618E9750" w:rsidR="00343D1F" w:rsidRDefault="00343D1F" w:rsidP="00343D1F">
      <w:pPr>
        <w:pStyle w:val="ListParagraph"/>
        <w:numPr>
          <w:ilvl w:val="0"/>
          <w:numId w:val="54"/>
        </w:numPr>
      </w:pPr>
      <w:r>
        <w:t>Level 1: Manual model swaps with no versioning.</w:t>
      </w:r>
    </w:p>
    <w:p w14:paraId="79BB758F" w14:textId="364FBF17" w:rsidR="00343D1F" w:rsidRDefault="00343D1F" w:rsidP="00343D1F">
      <w:pPr>
        <w:pStyle w:val="ListParagraph"/>
        <w:numPr>
          <w:ilvl w:val="0"/>
          <w:numId w:val="54"/>
        </w:numPr>
      </w:pPr>
      <w:r>
        <w:t>Level 2: Basic version tags in model registry.</w:t>
      </w:r>
    </w:p>
    <w:p w14:paraId="55E8EED1" w14:textId="2C62A5D4" w:rsidR="00343D1F" w:rsidRDefault="00343D1F" w:rsidP="00343D1F">
      <w:pPr>
        <w:pStyle w:val="ListParagraph"/>
        <w:numPr>
          <w:ilvl w:val="0"/>
          <w:numId w:val="54"/>
        </w:numPr>
      </w:pPr>
      <w:r>
        <w:t>Level 3: Full CI/CD pipeline with automated rollback.</w:t>
      </w:r>
    </w:p>
    <w:p w14:paraId="641E9EB1" w14:textId="77777777" w:rsidR="00343D1F" w:rsidRDefault="00343D1F" w:rsidP="00343D1F">
      <w:pPr>
        <w:pStyle w:val="ListParagraph"/>
        <w:numPr>
          <w:ilvl w:val="0"/>
          <w:numId w:val="54"/>
        </w:numPr>
      </w:pPr>
      <w:r>
        <w:t>Level 4: Canary deployments and A/B testing with automated rollback on anomalies.</w:t>
      </w:r>
    </w:p>
    <w:p w14:paraId="05BAD32E" w14:textId="77777777" w:rsidR="00343D1F" w:rsidRDefault="00343D1F" w:rsidP="00343D1F">
      <w:r>
        <w:t>Example: Canary release of new model version to 10% of traffic before full rollout.</w:t>
      </w:r>
    </w:p>
    <w:p w14:paraId="6B444E3F" w14:textId="77777777" w:rsidR="00343D1F" w:rsidRDefault="00343D1F" w:rsidP="00343D1F"/>
    <w:p w14:paraId="367AAC1E" w14:textId="77777777" w:rsidR="00343D1F" w:rsidRDefault="00343D1F" w:rsidP="00343D1F">
      <w:pPr>
        <w:pStyle w:val="Heading3"/>
      </w:pPr>
      <w:r>
        <w:t>9.6 Disaster Recovery &amp; Business Continuity</w:t>
      </w:r>
    </w:p>
    <w:p w14:paraId="1B29BDAA" w14:textId="77777777" w:rsidR="00343D1F" w:rsidRDefault="00343D1F" w:rsidP="00343D1F"/>
    <w:p w14:paraId="4907B7F2" w14:textId="1A3F9D3D" w:rsidR="00343D1F" w:rsidRDefault="00343D1F" w:rsidP="00343D1F">
      <w:r>
        <w:t>Assessment Question: Are disaster recovery plans in place for AI infrastructure?</w:t>
      </w:r>
    </w:p>
    <w:p w14:paraId="56AFEA59" w14:textId="157FE1EA" w:rsidR="00343D1F" w:rsidRDefault="00343D1F" w:rsidP="00343D1F">
      <w:pPr>
        <w:pStyle w:val="ListParagraph"/>
        <w:numPr>
          <w:ilvl w:val="0"/>
          <w:numId w:val="55"/>
        </w:numPr>
      </w:pPr>
      <w:r>
        <w:lastRenderedPageBreak/>
        <w:t>Level 1: No DR plan.</w:t>
      </w:r>
    </w:p>
    <w:p w14:paraId="5CFC2F21" w14:textId="660A7CB0" w:rsidR="00343D1F" w:rsidRDefault="00343D1F" w:rsidP="00343D1F">
      <w:pPr>
        <w:pStyle w:val="ListParagraph"/>
        <w:numPr>
          <w:ilvl w:val="0"/>
          <w:numId w:val="55"/>
        </w:numPr>
      </w:pPr>
      <w:r>
        <w:t>Level 2: DR plan exists but untested.</w:t>
      </w:r>
    </w:p>
    <w:p w14:paraId="57C98D8E" w14:textId="3B5E4BFF" w:rsidR="00343D1F" w:rsidRDefault="00343D1F" w:rsidP="00343D1F">
      <w:pPr>
        <w:pStyle w:val="ListParagraph"/>
        <w:numPr>
          <w:ilvl w:val="0"/>
          <w:numId w:val="55"/>
        </w:numPr>
      </w:pPr>
      <w:r>
        <w:t>Level 3: Regular DR drills and plan updates.</w:t>
      </w:r>
    </w:p>
    <w:p w14:paraId="6A486A88" w14:textId="77777777" w:rsidR="00343D1F" w:rsidRDefault="00343D1F" w:rsidP="00343D1F">
      <w:pPr>
        <w:pStyle w:val="ListParagraph"/>
        <w:numPr>
          <w:ilvl w:val="0"/>
          <w:numId w:val="55"/>
        </w:numPr>
      </w:pPr>
      <w:r>
        <w:t>Level 4: Fully automated failover across geo-redundant environments.</w:t>
      </w:r>
    </w:p>
    <w:p w14:paraId="772BDD76" w14:textId="77777777" w:rsidR="00343D1F" w:rsidRDefault="00343D1F" w:rsidP="00343D1F">
      <w:r>
        <w:t>Example: Production AI cluster replicates to secondary region with RPO &lt; 5 minutes.</w:t>
      </w:r>
    </w:p>
    <w:p w14:paraId="68DBF3F2" w14:textId="77777777" w:rsidR="00343D1F" w:rsidRDefault="00343D1F" w:rsidP="00343D1F"/>
    <w:p w14:paraId="592A8353" w14:textId="106D9DD4" w:rsidR="00343D1F" w:rsidRDefault="00343D1F" w:rsidP="00343D1F">
      <w:pPr>
        <w:pStyle w:val="Heading2"/>
      </w:pPr>
      <w:r>
        <w:t xml:space="preserve">10. </w:t>
      </w:r>
      <w:r>
        <w:t>Pillar 6: Human Agency &amp; Oversight</w:t>
      </w:r>
    </w:p>
    <w:p w14:paraId="4EFCDD05" w14:textId="77777777" w:rsidR="00343D1F" w:rsidRDefault="00343D1F" w:rsidP="00343D1F"/>
    <w:p w14:paraId="55B7E8CC" w14:textId="77777777" w:rsidR="00343D1F" w:rsidRDefault="00343D1F" w:rsidP="00343D1F">
      <w:r>
        <w:t>This pillar maintains human control, ensuring AI augments rather than replaces critical human judgment.</w:t>
      </w:r>
    </w:p>
    <w:p w14:paraId="0B6ACE1A" w14:textId="77777777" w:rsidR="00343D1F" w:rsidRDefault="00343D1F" w:rsidP="00343D1F"/>
    <w:p w14:paraId="1B7175D1" w14:textId="77777777" w:rsidR="00343D1F" w:rsidRDefault="00343D1F" w:rsidP="00343D1F">
      <w:pPr>
        <w:pStyle w:val="Heading3"/>
      </w:pPr>
      <w:r>
        <w:t>10.1 Human-in-the-Loop Workflows</w:t>
      </w:r>
    </w:p>
    <w:p w14:paraId="6AC19982" w14:textId="77777777" w:rsidR="00343D1F" w:rsidRDefault="00343D1F" w:rsidP="00343D1F"/>
    <w:p w14:paraId="29FD98DE" w14:textId="0E4F1B6F" w:rsidR="00343D1F" w:rsidRDefault="00343D1F" w:rsidP="00343D1F">
      <w:r>
        <w:t>Assessment Question: Are humans required to review or approve high-risk AI decisions?</w:t>
      </w:r>
    </w:p>
    <w:p w14:paraId="67FD00E1" w14:textId="0BDC2374" w:rsidR="00343D1F" w:rsidRDefault="00343D1F" w:rsidP="00343D1F">
      <w:pPr>
        <w:pStyle w:val="ListParagraph"/>
        <w:numPr>
          <w:ilvl w:val="0"/>
          <w:numId w:val="56"/>
        </w:numPr>
      </w:pPr>
      <w:r>
        <w:t>Level 1: Fully automated decisions.</w:t>
      </w:r>
    </w:p>
    <w:p w14:paraId="571B4B27" w14:textId="1748E07A" w:rsidR="00343D1F" w:rsidRDefault="00343D1F" w:rsidP="00343D1F">
      <w:pPr>
        <w:pStyle w:val="ListParagraph"/>
        <w:numPr>
          <w:ilvl w:val="0"/>
          <w:numId w:val="56"/>
        </w:numPr>
      </w:pPr>
      <w:r>
        <w:t>Level 2: Human review for selected high-risk cases.</w:t>
      </w:r>
    </w:p>
    <w:p w14:paraId="3A9742CA" w14:textId="61D858CC" w:rsidR="00343D1F" w:rsidRDefault="00343D1F" w:rsidP="00343D1F">
      <w:pPr>
        <w:pStyle w:val="ListParagraph"/>
        <w:numPr>
          <w:ilvl w:val="0"/>
          <w:numId w:val="56"/>
        </w:numPr>
      </w:pPr>
      <w:r>
        <w:t>Level 3: Mandatory human approval for all critical decisions.</w:t>
      </w:r>
    </w:p>
    <w:p w14:paraId="57EA231C" w14:textId="77777777" w:rsidR="00343D1F" w:rsidRDefault="00343D1F" w:rsidP="00343D1F">
      <w:pPr>
        <w:pStyle w:val="ListParagraph"/>
        <w:numPr>
          <w:ilvl w:val="0"/>
          <w:numId w:val="56"/>
        </w:numPr>
      </w:pPr>
      <w:r>
        <w:t>Level 4: Adaptive workflows that escalate based on confidence thresholds.</w:t>
      </w:r>
    </w:p>
    <w:p w14:paraId="4C51E04F" w14:textId="77777777" w:rsidR="00343D1F" w:rsidRDefault="00343D1F" w:rsidP="00343D1F">
      <w:r>
        <w:t>Example: Fraud detection alerts require human analyst sign-off before action.</w:t>
      </w:r>
    </w:p>
    <w:p w14:paraId="7C170931" w14:textId="77777777" w:rsidR="00343D1F" w:rsidRDefault="00343D1F" w:rsidP="00343D1F"/>
    <w:p w14:paraId="1AC89C7B" w14:textId="77777777" w:rsidR="00343D1F" w:rsidRDefault="00343D1F" w:rsidP="00343D1F">
      <w:pPr>
        <w:pStyle w:val="Heading3"/>
      </w:pPr>
      <w:r>
        <w:t>10.2 Override &amp; Escalation Mechanisms</w:t>
      </w:r>
    </w:p>
    <w:p w14:paraId="1D27E1F1" w14:textId="77777777" w:rsidR="00343D1F" w:rsidRDefault="00343D1F" w:rsidP="00343D1F"/>
    <w:p w14:paraId="737DE333" w14:textId="7DF05170" w:rsidR="00343D1F" w:rsidRDefault="00343D1F" w:rsidP="00343D1F">
      <w:r>
        <w:t>Assessment Question: Can operators easily override or halt AI processes?</w:t>
      </w:r>
    </w:p>
    <w:p w14:paraId="79443695" w14:textId="169BD923" w:rsidR="00343D1F" w:rsidRDefault="00343D1F" w:rsidP="00343D1F">
      <w:pPr>
        <w:pStyle w:val="ListParagraph"/>
        <w:numPr>
          <w:ilvl w:val="0"/>
          <w:numId w:val="57"/>
        </w:numPr>
      </w:pPr>
      <w:r>
        <w:t>Level 1: No manual override.</w:t>
      </w:r>
    </w:p>
    <w:p w14:paraId="10EAA308" w14:textId="73E5CCA8" w:rsidR="00343D1F" w:rsidRDefault="00343D1F" w:rsidP="00343D1F">
      <w:pPr>
        <w:pStyle w:val="ListParagraph"/>
        <w:numPr>
          <w:ilvl w:val="0"/>
          <w:numId w:val="57"/>
        </w:numPr>
      </w:pPr>
      <w:r>
        <w:t>Level 2: Emergency stop available but rarely tested.</w:t>
      </w:r>
    </w:p>
    <w:p w14:paraId="1D13FED7" w14:textId="51E94B08" w:rsidR="00343D1F" w:rsidRDefault="00343D1F" w:rsidP="00343D1F">
      <w:pPr>
        <w:pStyle w:val="ListParagraph"/>
        <w:numPr>
          <w:ilvl w:val="0"/>
          <w:numId w:val="57"/>
        </w:numPr>
      </w:pPr>
      <w:r>
        <w:t>Level 3: Documented override procedures with regular drills.</w:t>
      </w:r>
    </w:p>
    <w:p w14:paraId="23243435" w14:textId="77777777" w:rsidR="00343D1F" w:rsidRDefault="00343D1F" w:rsidP="00343D1F">
      <w:pPr>
        <w:pStyle w:val="ListParagraph"/>
        <w:numPr>
          <w:ilvl w:val="0"/>
          <w:numId w:val="57"/>
        </w:numPr>
      </w:pPr>
      <w:r>
        <w:t>Level 4: Automated halt on anomaly detection with real-time operator alerts.</w:t>
      </w:r>
    </w:p>
    <w:p w14:paraId="3EF38E46" w14:textId="77777777" w:rsidR="00343D1F" w:rsidRDefault="00343D1F" w:rsidP="00343D1F">
      <w:r>
        <w:t>Example: Live dashboard “kill switch” pauses automated trading algorithms upon threshold breach.</w:t>
      </w:r>
    </w:p>
    <w:p w14:paraId="20A5F60A" w14:textId="77777777" w:rsidR="00343D1F" w:rsidRDefault="00343D1F" w:rsidP="00343D1F"/>
    <w:p w14:paraId="19DC929C" w14:textId="77777777" w:rsidR="00343D1F" w:rsidRDefault="00343D1F" w:rsidP="00343D1F">
      <w:pPr>
        <w:pStyle w:val="Heading3"/>
      </w:pPr>
      <w:r>
        <w:t>10.3 Transparency to End Users</w:t>
      </w:r>
    </w:p>
    <w:p w14:paraId="3DF12E42" w14:textId="77777777" w:rsidR="00343D1F" w:rsidRDefault="00343D1F" w:rsidP="00343D1F"/>
    <w:p w14:paraId="54E43534" w14:textId="5CAE4A4A" w:rsidR="00343D1F" w:rsidRDefault="00343D1F" w:rsidP="00343D1F">
      <w:r>
        <w:lastRenderedPageBreak/>
        <w:t>Assessment Question: Are users informed when interacting with AI and given control options?</w:t>
      </w:r>
    </w:p>
    <w:p w14:paraId="2E24160F" w14:textId="2564D1D3" w:rsidR="00343D1F" w:rsidRDefault="00343D1F" w:rsidP="00343D1F">
      <w:pPr>
        <w:pStyle w:val="ListParagraph"/>
        <w:numPr>
          <w:ilvl w:val="0"/>
          <w:numId w:val="58"/>
        </w:numPr>
      </w:pPr>
      <w:r>
        <w:t>Level 1: No disclosure of AI involvement.</w:t>
      </w:r>
    </w:p>
    <w:p w14:paraId="71093B29" w14:textId="27D2566F" w:rsidR="00343D1F" w:rsidRDefault="00343D1F" w:rsidP="00343D1F">
      <w:pPr>
        <w:pStyle w:val="ListParagraph"/>
        <w:numPr>
          <w:ilvl w:val="0"/>
          <w:numId w:val="58"/>
        </w:numPr>
      </w:pPr>
      <w:r>
        <w:t>Level 2: Basic notification (e.g., “Powered by AI”).</w:t>
      </w:r>
    </w:p>
    <w:p w14:paraId="5F59C8EE" w14:textId="4B4A9E70" w:rsidR="00343D1F" w:rsidRDefault="00343D1F" w:rsidP="00343D1F">
      <w:pPr>
        <w:pStyle w:val="ListParagraph"/>
        <w:numPr>
          <w:ilvl w:val="0"/>
          <w:numId w:val="58"/>
        </w:numPr>
      </w:pPr>
      <w:r>
        <w:t>Level 3: Detailed user guidance and opt-out options.</w:t>
      </w:r>
    </w:p>
    <w:p w14:paraId="127E3751" w14:textId="77777777" w:rsidR="00343D1F" w:rsidRDefault="00343D1F" w:rsidP="00343D1F">
      <w:pPr>
        <w:pStyle w:val="ListParagraph"/>
        <w:numPr>
          <w:ilvl w:val="0"/>
          <w:numId w:val="58"/>
        </w:numPr>
      </w:pPr>
      <w:r>
        <w:t>Level 4: Real-time user customization of AI behavior within defined guardrails.</w:t>
      </w:r>
    </w:p>
    <w:p w14:paraId="0F1CE4A3" w14:textId="77777777" w:rsidR="00343D1F" w:rsidRDefault="00343D1F" w:rsidP="00343D1F">
      <w:r>
        <w:t>Example: Chatbot clearly indicates it is AI, with user ability to request human agent.</w:t>
      </w:r>
    </w:p>
    <w:p w14:paraId="627BFC42" w14:textId="77777777" w:rsidR="00343D1F" w:rsidRDefault="00343D1F" w:rsidP="00343D1F"/>
    <w:p w14:paraId="49894EE9" w14:textId="77777777" w:rsidR="00343D1F" w:rsidRDefault="00343D1F" w:rsidP="00343D1F">
      <w:pPr>
        <w:pStyle w:val="Heading3"/>
      </w:pPr>
      <w:r>
        <w:t>10.4 Training &amp; Awareness Programs</w:t>
      </w:r>
    </w:p>
    <w:p w14:paraId="33A51FCE" w14:textId="77777777" w:rsidR="00343D1F" w:rsidRDefault="00343D1F" w:rsidP="00343D1F"/>
    <w:p w14:paraId="0B0F4279" w14:textId="301CBB37" w:rsidR="00343D1F" w:rsidRDefault="00343D1F" w:rsidP="00343D1F">
      <w:r>
        <w:t>Assessment Question: Are employees trained on AI ethics, risks, and oversight responsibilities?</w:t>
      </w:r>
    </w:p>
    <w:p w14:paraId="3BE28D22" w14:textId="59470120" w:rsidR="00343D1F" w:rsidRDefault="00343D1F" w:rsidP="00343D1F">
      <w:pPr>
        <w:pStyle w:val="ListParagraph"/>
        <w:numPr>
          <w:ilvl w:val="0"/>
          <w:numId w:val="59"/>
        </w:numPr>
      </w:pPr>
      <w:r>
        <w:t>Level 1: No training.</w:t>
      </w:r>
    </w:p>
    <w:p w14:paraId="11A4A953" w14:textId="140301CB" w:rsidR="00343D1F" w:rsidRDefault="00343D1F" w:rsidP="00343D1F">
      <w:pPr>
        <w:pStyle w:val="ListParagraph"/>
        <w:numPr>
          <w:ilvl w:val="0"/>
          <w:numId w:val="59"/>
        </w:numPr>
      </w:pPr>
      <w:r>
        <w:t>Level 2: One-time awareness sessions.</w:t>
      </w:r>
    </w:p>
    <w:p w14:paraId="3218C80E" w14:textId="52688211" w:rsidR="00343D1F" w:rsidRDefault="00343D1F" w:rsidP="00343D1F">
      <w:pPr>
        <w:pStyle w:val="ListParagraph"/>
        <w:numPr>
          <w:ilvl w:val="0"/>
          <w:numId w:val="59"/>
        </w:numPr>
      </w:pPr>
      <w:r>
        <w:t>Level 3: Mandatory role-based training with assessments.</w:t>
      </w:r>
    </w:p>
    <w:p w14:paraId="7BBF98F9" w14:textId="77777777" w:rsidR="00343D1F" w:rsidRDefault="00343D1F" w:rsidP="00343D1F">
      <w:pPr>
        <w:pStyle w:val="ListParagraph"/>
        <w:numPr>
          <w:ilvl w:val="0"/>
          <w:numId w:val="59"/>
        </w:numPr>
      </w:pPr>
      <w:r>
        <w:t>Level 4: Continuous learning programs with simulations and certification.</w:t>
      </w:r>
    </w:p>
    <w:p w14:paraId="005C8B23" w14:textId="77777777" w:rsidR="00343D1F" w:rsidRDefault="00343D1F" w:rsidP="00343D1F">
      <w:r>
        <w:t>Example: Quarterly certified training on ethical AI for all data science staff.</w:t>
      </w:r>
    </w:p>
    <w:p w14:paraId="795268CC" w14:textId="77777777" w:rsidR="00343D1F" w:rsidRDefault="00343D1F" w:rsidP="00343D1F"/>
    <w:p w14:paraId="698B44F5" w14:textId="77777777" w:rsidR="00343D1F" w:rsidRDefault="00343D1F" w:rsidP="00343D1F">
      <w:pPr>
        <w:pStyle w:val="Heading3"/>
      </w:pPr>
      <w:r>
        <w:t>10.5 Stakeholder Engagement &amp; Feedback</w:t>
      </w:r>
    </w:p>
    <w:p w14:paraId="1EE153FB" w14:textId="77777777" w:rsidR="00343D1F" w:rsidRDefault="00343D1F" w:rsidP="00343D1F"/>
    <w:p w14:paraId="7D3EA061" w14:textId="506347FE" w:rsidR="00343D1F" w:rsidRDefault="00343D1F" w:rsidP="00343D1F">
      <w:r>
        <w:t>Assessment Question: Are external stakeholders (customers, regulators) consulted on AI system design?</w:t>
      </w:r>
    </w:p>
    <w:p w14:paraId="7ADA5B93" w14:textId="77F2A025" w:rsidR="00343D1F" w:rsidRDefault="00343D1F" w:rsidP="00343D1F">
      <w:pPr>
        <w:pStyle w:val="ListParagraph"/>
        <w:numPr>
          <w:ilvl w:val="0"/>
          <w:numId w:val="60"/>
        </w:numPr>
      </w:pPr>
      <w:r>
        <w:t>Level 1: No stakeholder input.</w:t>
      </w:r>
    </w:p>
    <w:p w14:paraId="3A59E08A" w14:textId="31F69C96" w:rsidR="00343D1F" w:rsidRDefault="00343D1F" w:rsidP="00343D1F">
      <w:pPr>
        <w:pStyle w:val="ListParagraph"/>
        <w:numPr>
          <w:ilvl w:val="0"/>
          <w:numId w:val="60"/>
        </w:numPr>
      </w:pPr>
      <w:r>
        <w:t>Level 2: Occasional feedback surveys.</w:t>
      </w:r>
    </w:p>
    <w:p w14:paraId="3C32A36E" w14:textId="5CE1E49B" w:rsidR="00343D1F" w:rsidRDefault="00343D1F" w:rsidP="00343D1F">
      <w:pPr>
        <w:pStyle w:val="ListParagraph"/>
        <w:numPr>
          <w:ilvl w:val="0"/>
          <w:numId w:val="60"/>
        </w:numPr>
      </w:pPr>
      <w:r>
        <w:t>Level 3: Regular panels and co-design workshops.</w:t>
      </w:r>
    </w:p>
    <w:p w14:paraId="7DB48A2D" w14:textId="77777777" w:rsidR="00343D1F" w:rsidRDefault="00343D1F" w:rsidP="00343D1F">
      <w:pPr>
        <w:pStyle w:val="ListParagraph"/>
        <w:numPr>
          <w:ilvl w:val="0"/>
          <w:numId w:val="60"/>
        </w:numPr>
      </w:pPr>
      <w:r>
        <w:t>Level 4: Ongoing open innovation with public beta programs.</w:t>
      </w:r>
    </w:p>
    <w:p w14:paraId="1225CAAD" w14:textId="77777777" w:rsidR="00343D1F" w:rsidRDefault="00343D1F" w:rsidP="00343D1F">
      <w:r>
        <w:t>Example: Customer advisory board reviews new AI features before launch.</w:t>
      </w:r>
    </w:p>
    <w:p w14:paraId="4EDCF8BB" w14:textId="77777777" w:rsidR="00343D1F" w:rsidRDefault="00343D1F" w:rsidP="00343D1F"/>
    <w:p w14:paraId="0E3F0C62" w14:textId="77777777" w:rsidR="00343D1F" w:rsidRDefault="00343D1F" w:rsidP="00343D1F">
      <w:pPr>
        <w:pStyle w:val="Heading3"/>
      </w:pPr>
      <w:r>
        <w:t>10.6 Human Rights Impact Assessment</w:t>
      </w:r>
    </w:p>
    <w:p w14:paraId="23CAB50A" w14:textId="77777777" w:rsidR="00343D1F" w:rsidRDefault="00343D1F" w:rsidP="00343D1F"/>
    <w:p w14:paraId="5A26EA3A" w14:textId="1130D714" w:rsidR="00343D1F" w:rsidRDefault="00343D1F" w:rsidP="00343D1F">
      <w:r>
        <w:t>Assessment Question: Are human rights considerations evaluated for AI impacts?</w:t>
      </w:r>
    </w:p>
    <w:p w14:paraId="400A9E95" w14:textId="19B7DE74" w:rsidR="00343D1F" w:rsidRDefault="00343D1F" w:rsidP="00343D1F">
      <w:pPr>
        <w:pStyle w:val="ListParagraph"/>
        <w:numPr>
          <w:ilvl w:val="0"/>
          <w:numId w:val="61"/>
        </w:numPr>
      </w:pPr>
      <w:r>
        <w:t>Level 1: No impact assessment.</w:t>
      </w:r>
    </w:p>
    <w:p w14:paraId="2E675C81" w14:textId="3DDDC6DB" w:rsidR="00343D1F" w:rsidRDefault="00343D1F" w:rsidP="00343D1F">
      <w:pPr>
        <w:pStyle w:val="ListParagraph"/>
        <w:numPr>
          <w:ilvl w:val="0"/>
          <w:numId w:val="61"/>
        </w:numPr>
      </w:pPr>
      <w:r>
        <w:lastRenderedPageBreak/>
        <w:t>Level 2: Basic checklist for high-risk cases.</w:t>
      </w:r>
    </w:p>
    <w:p w14:paraId="1B1C66F7" w14:textId="00229AAD" w:rsidR="00343D1F" w:rsidRDefault="00343D1F" w:rsidP="00343D1F">
      <w:pPr>
        <w:pStyle w:val="ListParagraph"/>
        <w:numPr>
          <w:ilvl w:val="0"/>
          <w:numId w:val="61"/>
        </w:numPr>
      </w:pPr>
      <w:r>
        <w:t>Level 3: Formal HRIAs for all new AI systems.</w:t>
      </w:r>
    </w:p>
    <w:p w14:paraId="2BA6E3A1" w14:textId="77777777" w:rsidR="00343D1F" w:rsidRDefault="00343D1F" w:rsidP="00343D1F">
      <w:pPr>
        <w:pStyle w:val="ListParagraph"/>
        <w:numPr>
          <w:ilvl w:val="0"/>
          <w:numId w:val="61"/>
        </w:numPr>
      </w:pPr>
      <w:r>
        <w:t>Level 4: Automated HRIA integration with real-time alerts on rights violations.</w:t>
      </w:r>
    </w:p>
    <w:p w14:paraId="3C775F6C" w14:textId="77777777" w:rsidR="00343D1F" w:rsidRDefault="00343D1F" w:rsidP="00343D1F">
      <w:r>
        <w:t>Example: HRIA report for facial recognition assessing freedom of assembly and privacy.</w:t>
      </w:r>
    </w:p>
    <w:p w14:paraId="5505357F" w14:textId="0C07001F" w:rsidR="00B23EE4" w:rsidRDefault="00B23EE4"/>
    <w:p w14:paraId="43E21D35" w14:textId="77777777" w:rsidR="00B23EE4" w:rsidRDefault="00000000">
      <w:pPr>
        <w:pStyle w:val="Heading1"/>
      </w:pPr>
      <w:r>
        <w:t>11. Scorecard Generation &amp; Interpretation</w:t>
      </w:r>
    </w:p>
    <w:p w14:paraId="0813A491" w14:textId="77777777" w:rsidR="00704422" w:rsidRDefault="00000000">
      <w:r>
        <w:br/>
        <w:t>The Ethical AI Maturity Scorecard provides quantitative assessment across all framework dimensions:</w:t>
      </w:r>
      <w:r>
        <w:br/>
      </w:r>
      <w:r>
        <w:br/>
        <w:t>Calculation Method:</w:t>
      </w:r>
      <w:r>
        <w:br/>
      </w:r>
    </w:p>
    <w:p w14:paraId="74FA0DCD" w14:textId="77777777" w:rsidR="00704422" w:rsidRDefault="00000000" w:rsidP="00704422">
      <w:pPr>
        <w:pStyle w:val="ListParagraph"/>
        <w:numPr>
          <w:ilvl w:val="0"/>
          <w:numId w:val="32"/>
        </w:numPr>
      </w:pPr>
      <w:r>
        <w:t>Individual Item Scores: Each of 72 assessment items scored 1-4 based on maturity level</w:t>
      </w:r>
    </w:p>
    <w:p w14:paraId="750695BF" w14:textId="77777777" w:rsidR="00704422" w:rsidRDefault="00000000" w:rsidP="00704422">
      <w:pPr>
        <w:pStyle w:val="ListParagraph"/>
        <w:numPr>
          <w:ilvl w:val="0"/>
          <w:numId w:val="32"/>
        </w:numPr>
      </w:pPr>
      <w:r>
        <w:t>Pillar Scores: Average of all items within each pillar (12 items per pillar)</w:t>
      </w:r>
    </w:p>
    <w:p w14:paraId="7211C209" w14:textId="77777777" w:rsidR="00704422" w:rsidRDefault="00000000" w:rsidP="00704422">
      <w:pPr>
        <w:pStyle w:val="ListParagraph"/>
        <w:numPr>
          <w:ilvl w:val="0"/>
          <w:numId w:val="32"/>
        </w:numPr>
      </w:pPr>
      <w:r>
        <w:t>Overall Framework Score: Average of all six pillar scores</w:t>
      </w:r>
    </w:p>
    <w:p w14:paraId="48E0C763" w14:textId="5C32C525" w:rsidR="00704422" w:rsidRDefault="00000000" w:rsidP="00704422">
      <w:pPr>
        <w:pStyle w:val="ListParagraph"/>
        <w:numPr>
          <w:ilvl w:val="0"/>
          <w:numId w:val="32"/>
        </w:numPr>
      </w:pPr>
      <w:r>
        <w:t>Weighted Scoring: Optional industry-specific weighting for critical pillars</w:t>
      </w:r>
    </w:p>
    <w:p w14:paraId="78D0D07B" w14:textId="77777777" w:rsidR="00704422" w:rsidRDefault="00000000">
      <w:r>
        <w:br/>
        <w:t>Scorecard Components:</w:t>
      </w:r>
      <w:r>
        <w:br/>
      </w:r>
    </w:p>
    <w:p w14:paraId="3299E15E" w14:textId="77777777" w:rsidR="00704422" w:rsidRDefault="00000000" w:rsidP="00704422">
      <w:pPr>
        <w:pStyle w:val="ListParagraph"/>
        <w:numPr>
          <w:ilvl w:val="0"/>
          <w:numId w:val="16"/>
        </w:numPr>
      </w:pPr>
      <w:r>
        <w:t>Executive Summary with overall maturity classification</w:t>
      </w:r>
    </w:p>
    <w:p w14:paraId="4ED9172E" w14:textId="77777777" w:rsidR="00704422" w:rsidRDefault="00000000" w:rsidP="00704422">
      <w:pPr>
        <w:pStyle w:val="ListParagraph"/>
        <w:numPr>
          <w:ilvl w:val="0"/>
          <w:numId w:val="16"/>
        </w:numPr>
      </w:pPr>
      <w:r>
        <w:t>Individual pillar performance analysis</w:t>
      </w:r>
    </w:p>
    <w:p w14:paraId="2F9777D7" w14:textId="77777777" w:rsidR="00704422" w:rsidRDefault="00000000" w:rsidP="00704422">
      <w:pPr>
        <w:pStyle w:val="ListParagraph"/>
        <w:numPr>
          <w:ilvl w:val="0"/>
          <w:numId w:val="16"/>
        </w:numPr>
      </w:pPr>
      <w:r>
        <w:t>Priority improvement recommendations</w:t>
      </w:r>
    </w:p>
    <w:p w14:paraId="2F99C312" w14:textId="77777777" w:rsidR="00704422" w:rsidRDefault="00000000" w:rsidP="00704422">
      <w:pPr>
        <w:pStyle w:val="ListParagraph"/>
        <w:numPr>
          <w:ilvl w:val="0"/>
          <w:numId w:val="16"/>
        </w:numPr>
      </w:pPr>
      <w:r>
        <w:t>Regulatory compliance readiness assessment</w:t>
      </w:r>
    </w:p>
    <w:p w14:paraId="53CCE116" w14:textId="77777777" w:rsidR="00704422" w:rsidRDefault="00000000" w:rsidP="00704422">
      <w:pPr>
        <w:pStyle w:val="ListParagraph"/>
        <w:numPr>
          <w:ilvl w:val="0"/>
          <w:numId w:val="16"/>
        </w:numPr>
      </w:pPr>
      <w:r>
        <w:t>Benchmark comparison with industry standards</w:t>
      </w:r>
    </w:p>
    <w:p w14:paraId="19AF6CC0" w14:textId="27BEC25A" w:rsidR="00704422" w:rsidRDefault="00000000" w:rsidP="00704422">
      <w:pPr>
        <w:pStyle w:val="ListParagraph"/>
        <w:numPr>
          <w:ilvl w:val="0"/>
          <w:numId w:val="16"/>
        </w:numPr>
      </w:pPr>
      <w:r>
        <w:t>Progress tracking against previous assessments</w:t>
      </w:r>
    </w:p>
    <w:p w14:paraId="07048E6D" w14:textId="77777777" w:rsidR="00704422" w:rsidRDefault="00000000">
      <w:r>
        <w:br/>
        <w:t>Interpretation Guidelines:</w:t>
      </w:r>
      <w:r>
        <w:br/>
      </w:r>
      <w:r>
        <w:br/>
        <w:t>Overall Score 1.0-1.9 (Foundation Required):</w:t>
      </w:r>
      <w:r>
        <w:br/>
        <w:t>Immediate action needed across multiple pillars. Significant compliance and reputational risks exist. Recommend executive-level intervention and dedicated resources.</w:t>
      </w:r>
      <w:r>
        <w:br/>
      </w:r>
      <w:r>
        <w:br/>
        <w:t>Overall Score 2.0-2.9 (Developing Capabilities):</w:t>
      </w:r>
      <w:r>
        <w:br/>
        <w:t>Basic foundations exist but systematic improvement required. Moderate compliance risks. Focus on policy formalization and process standardization.</w:t>
      </w:r>
      <w:r>
        <w:br/>
      </w:r>
      <w:r>
        <w:br/>
      </w:r>
      <w:r>
        <w:lastRenderedPageBreak/>
        <w:t>Overall Score 3.0-3.4 (Mature Implementation):</w:t>
      </w:r>
      <w:r>
        <w:br/>
        <w:t>Solid ethical AI practices with optimization opportunities. Low compliance risk. Focus on advanced techniques and industry leadership.</w:t>
      </w:r>
      <w:r>
        <w:br/>
      </w:r>
      <w:r>
        <w:br/>
        <w:t>Overall Score 3.5-4.0 (Industry Leadership):</w:t>
      </w:r>
      <w:r>
        <w:br/>
        <w:t>Exceptional ethical AI maturity. Minimal compliance risk. Focus on innovation and knowledge sharing.</w:t>
      </w:r>
      <w:r>
        <w:br/>
      </w:r>
      <w:r>
        <w:br/>
        <w:t>Action Planning:</w:t>
      </w:r>
      <w:r>
        <w:br/>
      </w:r>
    </w:p>
    <w:p w14:paraId="0C6EF63D" w14:textId="77777777" w:rsidR="00704422" w:rsidRDefault="00000000" w:rsidP="00704422">
      <w:pPr>
        <w:pStyle w:val="ListParagraph"/>
        <w:numPr>
          <w:ilvl w:val="0"/>
          <w:numId w:val="16"/>
        </w:numPr>
      </w:pPr>
      <w:r>
        <w:t>Address all items scoring below 2.0 as immediate priorities</w:t>
      </w:r>
    </w:p>
    <w:p w14:paraId="34D89CB0" w14:textId="77777777" w:rsidR="00704422" w:rsidRDefault="00000000" w:rsidP="00704422">
      <w:pPr>
        <w:pStyle w:val="ListParagraph"/>
        <w:numPr>
          <w:ilvl w:val="0"/>
          <w:numId w:val="16"/>
        </w:numPr>
      </w:pPr>
      <w:r>
        <w:t>Develop 90-day action plans for critical gaps</w:t>
      </w:r>
    </w:p>
    <w:p w14:paraId="2814243B" w14:textId="77777777" w:rsidR="00704422" w:rsidRDefault="00000000" w:rsidP="00704422">
      <w:pPr>
        <w:pStyle w:val="ListParagraph"/>
        <w:numPr>
          <w:ilvl w:val="0"/>
          <w:numId w:val="16"/>
        </w:numPr>
      </w:pPr>
      <w:r>
        <w:t>Establish quarterly progress reviews</w:t>
      </w:r>
    </w:p>
    <w:p w14:paraId="54874C73" w14:textId="2E8E670D" w:rsidR="00B23EE4" w:rsidRDefault="00000000" w:rsidP="00704422">
      <w:pPr>
        <w:pStyle w:val="ListParagraph"/>
        <w:numPr>
          <w:ilvl w:val="0"/>
          <w:numId w:val="16"/>
        </w:numPr>
      </w:pPr>
      <w:r>
        <w:t>Align improvement initiatives with business objectives</w:t>
      </w:r>
      <w:r>
        <w:br/>
      </w:r>
    </w:p>
    <w:p w14:paraId="63051ADE" w14:textId="2E0E8D54" w:rsidR="00B23EE4" w:rsidRDefault="00000000" w:rsidP="00BF5CAA">
      <w:pPr>
        <w:pStyle w:val="Heading2"/>
      </w:pPr>
      <w:r>
        <w:t>12. Implementation Roadmap</w:t>
      </w:r>
    </w:p>
    <w:p w14:paraId="596ACC99" w14:textId="77777777" w:rsidR="00BF5CAA" w:rsidRDefault="00BF5CAA" w:rsidP="00BF5CAA"/>
    <w:p w14:paraId="7DB1DB4C" w14:textId="05EFBE79" w:rsidR="00BF5CAA" w:rsidRDefault="00000000" w:rsidP="00BF5CAA">
      <w:r>
        <w:t>Phase 1: Foundation Building (Months 1-3)</w:t>
      </w:r>
      <w:r>
        <w:br/>
      </w:r>
    </w:p>
    <w:p w14:paraId="70D11A86" w14:textId="77777777" w:rsidR="00BF5CAA" w:rsidRDefault="00000000" w:rsidP="00BF5CAA">
      <w:pPr>
        <w:pStyle w:val="ListParagraph"/>
        <w:numPr>
          <w:ilvl w:val="0"/>
          <w:numId w:val="16"/>
        </w:numPr>
      </w:pPr>
      <w:r>
        <w:t>Complete initial framework assessment</w:t>
      </w:r>
    </w:p>
    <w:p w14:paraId="19C533FD" w14:textId="77777777" w:rsidR="00BF5CAA" w:rsidRDefault="00000000" w:rsidP="00BF5CAA">
      <w:pPr>
        <w:pStyle w:val="ListParagraph"/>
        <w:numPr>
          <w:ilvl w:val="0"/>
          <w:numId w:val="16"/>
        </w:numPr>
      </w:pPr>
      <w:r>
        <w:t>Establish cross-functional ethics team</w:t>
      </w:r>
    </w:p>
    <w:p w14:paraId="78A8B062" w14:textId="77777777" w:rsidR="00BF5CAA" w:rsidRDefault="00000000" w:rsidP="00BF5CAA">
      <w:pPr>
        <w:pStyle w:val="ListParagraph"/>
        <w:numPr>
          <w:ilvl w:val="0"/>
          <w:numId w:val="16"/>
        </w:numPr>
      </w:pPr>
      <w:r>
        <w:t>Develop organizational AI ethics policy</w:t>
      </w:r>
    </w:p>
    <w:p w14:paraId="20B10B7D" w14:textId="77777777" w:rsidR="00BF5CAA" w:rsidRDefault="00000000" w:rsidP="00BF5CAA">
      <w:pPr>
        <w:pStyle w:val="ListParagraph"/>
        <w:numPr>
          <w:ilvl w:val="0"/>
          <w:numId w:val="16"/>
        </w:numPr>
      </w:pPr>
      <w:r>
        <w:t>Begin critical gap remediation</w:t>
      </w:r>
    </w:p>
    <w:p w14:paraId="7B2AA3CD" w14:textId="130778C6" w:rsidR="00BF5CAA" w:rsidRDefault="00000000" w:rsidP="00BF5CAA">
      <w:pPr>
        <w:pStyle w:val="ListParagraph"/>
        <w:numPr>
          <w:ilvl w:val="0"/>
          <w:numId w:val="16"/>
        </w:numPr>
      </w:pPr>
      <w:r>
        <w:t>Implement basic monitoring systems</w:t>
      </w:r>
      <w:r>
        <w:br/>
      </w:r>
    </w:p>
    <w:p w14:paraId="37BD703B" w14:textId="77777777" w:rsidR="00BF5CAA" w:rsidRDefault="00000000" w:rsidP="00BF5CAA">
      <w:r>
        <w:t xml:space="preserve">Phase 2: Process Systematization (Months 4-6) </w:t>
      </w:r>
      <w:r>
        <w:br/>
      </w:r>
    </w:p>
    <w:p w14:paraId="4E44EE66" w14:textId="77777777" w:rsidR="00BF5CAA" w:rsidRDefault="00000000" w:rsidP="00BF5CAA">
      <w:pPr>
        <w:pStyle w:val="ListParagraph"/>
        <w:numPr>
          <w:ilvl w:val="0"/>
          <w:numId w:val="16"/>
        </w:numPr>
      </w:pPr>
      <w:r>
        <w:t>Formalize governance structures</w:t>
      </w:r>
    </w:p>
    <w:p w14:paraId="17ECAE98" w14:textId="77777777" w:rsidR="00BF5CAA" w:rsidRDefault="00000000" w:rsidP="00BF5CAA">
      <w:pPr>
        <w:pStyle w:val="ListParagraph"/>
        <w:numPr>
          <w:ilvl w:val="0"/>
          <w:numId w:val="16"/>
        </w:numPr>
      </w:pPr>
      <w:r>
        <w:t>Deploy bias detection tools</w:t>
      </w:r>
    </w:p>
    <w:p w14:paraId="5A074332" w14:textId="77777777" w:rsidR="00BF5CAA" w:rsidRDefault="00000000" w:rsidP="00BF5CAA">
      <w:pPr>
        <w:pStyle w:val="ListParagraph"/>
        <w:numPr>
          <w:ilvl w:val="0"/>
          <w:numId w:val="16"/>
        </w:numPr>
      </w:pPr>
      <w:r>
        <w:t>Establish audit procedures</w:t>
      </w:r>
    </w:p>
    <w:p w14:paraId="06921B30" w14:textId="77777777" w:rsidR="00BF5CAA" w:rsidRDefault="00000000" w:rsidP="00BF5CAA">
      <w:pPr>
        <w:pStyle w:val="ListParagraph"/>
        <w:numPr>
          <w:ilvl w:val="0"/>
          <w:numId w:val="16"/>
        </w:numPr>
      </w:pPr>
      <w:r>
        <w:t>Implement training programs</w:t>
      </w:r>
    </w:p>
    <w:p w14:paraId="233EB392" w14:textId="44798FE5" w:rsidR="00BF5CAA" w:rsidRDefault="00000000" w:rsidP="00BF5CAA">
      <w:pPr>
        <w:pStyle w:val="ListParagraph"/>
        <w:numPr>
          <w:ilvl w:val="0"/>
          <w:numId w:val="16"/>
        </w:numPr>
      </w:pPr>
      <w:r>
        <w:t>Create stakeholder communication protocols</w:t>
      </w:r>
      <w:r>
        <w:br/>
      </w:r>
    </w:p>
    <w:p w14:paraId="55BA997E" w14:textId="1FA8A13F" w:rsidR="00BF5CAA" w:rsidRDefault="00000000" w:rsidP="00BF5CAA">
      <w:r>
        <w:t>Phase 3: Advanced Implementation (Months 7-9)</w:t>
      </w:r>
      <w:r>
        <w:br/>
      </w:r>
    </w:p>
    <w:p w14:paraId="7FD4B121" w14:textId="77777777" w:rsidR="00BF5CAA" w:rsidRDefault="00000000" w:rsidP="00BF5CAA">
      <w:pPr>
        <w:pStyle w:val="ListParagraph"/>
        <w:numPr>
          <w:ilvl w:val="0"/>
          <w:numId w:val="16"/>
        </w:numPr>
      </w:pPr>
      <w:r>
        <w:t>Deploy explainable AI technologies</w:t>
      </w:r>
    </w:p>
    <w:p w14:paraId="747EC377" w14:textId="77777777" w:rsidR="00BF5CAA" w:rsidRDefault="00000000" w:rsidP="00BF5CAA">
      <w:pPr>
        <w:pStyle w:val="ListParagraph"/>
        <w:numPr>
          <w:ilvl w:val="0"/>
          <w:numId w:val="16"/>
        </w:numPr>
      </w:pPr>
      <w:r>
        <w:t>Implement continuous monitoring</w:t>
      </w:r>
    </w:p>
    <w:p w14:paraId="214C29B5" w14:textId="77777777" w:rsidR="00BF5CAA" w:rsidRDefault="00000000" w:rsidP="00BF5CAA">
      <w:pPr>
        <w:pStyle w:val="ListParagraph"/>
        <w:numPr>
          <w:ilvl w:val="0"/>
          <w:numId w:val="16"/>
        </w:numPr>
      </w:pPr>
      <w:r>
        <w:t>Conduct third-party assessments</w:t>
      </w:r>
    </w:p>
    <w:p w14:paraId="155A9BE4" w14:textId="77777777" w:rsidR="00BF5CAA" w:rsidRDefault="00000000" w:rsidP="00BF5CAA">
      <w:pPr>
        <w:pStyle w:val="ListParagraph"/>
        <w:numPr>
          <w:ilvl w:val="0"/>
          <w:numId w:val="16"/>
        </w:numPr>
      </w:pPr>
      <w:r>
        <w:lastRenderedPageBreak/>
        <w:t>Optimize based on performance data</w:t>
      </w:r>
    </w:p>
    <w:p w14:paraId="2F9A9AD0" w14:textId="11FF9743" w:rsidR="00BF5CAA" w:rsidRDefault="00000000" w:rsidP="00BF5CAA">
      <w:pPr>
        <w:pStyle w:val="ListParagraph"/>
        <w:numPr>
          <w:ilvl w:val="0"/>
          <w:numId w:val="16"/>
        </w:numPr>
      </w:pPr>
      <w:r>
        <w:t>Establish industry partnerships</w:t>
      </w:r>
      <w:r>
        <w:br/>
      </w:r>
    </w:p>
    <w:p w14:paraId="68E3BAAA" w14:textId="452B77AA" w:rsidR="00BF5CAA" w:rsidRDefault="00000000" w:rsidP="00BF5CAA">
      <w:r>
        <w:t>Phase 4: Optimization &amp; Leadership (Months 10-12)</w:t>
      </w:r>
      <w:r>
        <w:br/>
      </w:r>
    </w:p>
    <w:p w14:paraId="708BE90C" w14:textId="77777777" w:rsidR="00BF5CAA" w:rsidRDefault="00000000" w:rsidP="00BF5CAA">
      <w:pPr>
        <w:pStyle w:val="ListParagraph"/>
        <w:numPr>
          <w:ilvl w:val="0"/>
          <w:numId w:val="16"/>
        </w:numPr>
      </w:pPr>
      <w:r>
        <w:t>Achieve target maturity levels</w:t>
      </w:r>
    </w:p>
    <w:p w14:paraId="7FAA4907" w14:textId="77777777" w:rsidR="00BF5CAA" w:rsidRDefault="00000000" w:rsidP="00BF5CAA">
      <w:pPr>
        <w:pStyle w:val="ListParagraph"/>
        <w:numPr>
          <w:ilvl w:val="0"/>
          <w:numId w:val="16"/>
        </w:numPr>
      </w:pPr>
      <w:r>
        <w:t>Implement continuous improvement processes</w:t>
      </w:r>
    </w:p>
    <w:p w14:paraId="6343E680" w14:textId="77777777" w:rsidR="00BF5CAA" w:rsidRDefault="00000000" w:rsidP="00BF5CAA">
      <w:pPr>
        <w:pStyle w:val="ListParagraph"/>
        <w:numPr>
          <w:ilvl w:val="0"/>
          <w:numId w:val="16"/>
        </w:numPr>
      </w:pPr>
      <w:r>
        <w:t>Share best practices externally</w:t>
      </w:r>
    </w:p>
    <w:p w14:paraId="62766F6C" w14:textId="77777777" w:rsidR="00BF5CAA" w:rsidRDefault="00000000" w:rsidP="00BF5CAA">
      <w:pPr>
        <w:pStyle w:val="ListParagraph"/>
        <w:numPr>
          <w:ilvl w:val="0"/>
          <w:numId w:val="16"/>
        </w:numPr>
      </w:pPr>
      <w:r>
        <w:t>Influence industry standards</w:t>
      </w:r>
    </w:p>
    <w:p w14:paraId="69BDC513" w14:textId="516D2021" w:rsidR="00BF5CAA" w:rsidRDefault="00000000" w:rsidP="00BF5CAA">
      <w:pPr>
        <w:pStyle w:val="ListParagraph"/>
        <w:numPr>
          <w:ilvl w:val="0"/>
          <w:numId w:val="16"/>
        </w:numPr>
      </w:pPr>
      <w:r>
        <w:t>Plan next-generation capabilities</w:t>
      </w:r>
      <w:r>
        <w:br/>
      </w:r>
    </w:p>
    <w:p w14:paraId="6DCAFED9" w14:textId="2B68ACE6" w:rsidR="00BF5CAA" w:rsidRDefault="00000000" w:rsidP="00BF5CAA">
      <w:r>
        <w:t>Success Metrics:</w:t>
      </w:r>
      <w:r>
        <w:br/>
      </w:r>
    </w:p>
    <w:p w14:paraId="6D9B9051" w14:textId="77777777" w:rsidR="00BF5CAA" w:rsidRDefault="00000000" w:rsidP="00BF5CAA">
      <w:pPr>
        <w:pStyle w:val="ListParagraph"/>
        <w:numPr>
          <w:ilvl w:val="0"/>
          <w:numId w:val="16"/>
        </w:numPr>
      </w:pPr>
      <w:r>
        <w:t>Framework score improvement of 0.5+ points annually</w:t>
      </w:r>
    </w:p>
    <w:p w14:paraId="640636D8" w14:textId="77777777" w:rsidR="00BF5CAA" w:rsidRDefault="00000000" w:rsidP="00BF5CAA">
      <w:pPr>
        <w:pStyle w:val="ListParagraph"/>
        <w:numPr>
          <w:ilvl w:val="0"/>
          <w:numId w:val="16"/>
        </w:numPr>
      </w:pPr>
      <w:r>
        <w:t>Zero critical compliance violations</w:t>
      </w:r>
    </w:p>
    <w:p w14:paraId="5A7C7424" w14:textId="77777777" w:rsidR="00BF5CAA" w:rsidRDefault="00000000" w:rsidP="00BF5CAA">
      <w:pPr>
        <w:pStyle w:val="ListParagraph"/>
        <w:numPr>
          <w:ilvl w:val="0"/>
          <w:numId w:val="16"/>
        </w:numPr>
      </w:pPr>
      <w:r>
        <w:t>95%+ stakeholder satisfaction with AI transparency</w:t>
      </w:r>
    </w:p>
    <w:p w14:paraId="3CC8AA33" w14:textId="77777777" w:rsidR="00BF5CAA" w:rsidRDefault="00000000" w:rsidP="00BF5CAA">
      <w:pPr>
        <w:pStyle w:val="ListParagraph"/>
        <w:numPr>
          <w:ilvl w:val="0"/>
          <w:numId w:val="16"/>
        </w:numPr>
      </w:pPr>
      <w:r>
        <w:t>Industry recognition for ethical AI leadership</w:t>
      </w:r>
    </w:p>
    <w:p w14:paraId="55E4AB63" w14:textId="03D27B16" w:rsidR="00B23EE4" w:rsidRDefault="00000000" w:rsidP="00BF5CAA">
      <w:pPr>
        <w:pStyle w:val="ListParagraph"/>
        <w:numPr>
          <w:ilvl w:val="0"/>
          <w:numId w:val="16"/>
        </w:numPr>
      </w:pPr>
      <w:r>
        <w:t>Measurable business value from responsible AI practices</w:t>
      </w:r>
      <w:r>
        <w:br/>
      </w:r>
    </w:p>
    <w:sectPr w:rsidR="00B23E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1E44922"/>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EE2799"/>
    <w:multiLevelType w:val="hybridMultilevel"/>
    <w:tmpl w:val="CA9079C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695151"/>
    <w:multiLevelType w:val="hybridMultilevel"/>
    <w:tmpl w:val="BDF4BF3A"/>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73C9C"/>
    <w:multiLevelType w:val="hybridMultilevel"/>
    <w:tmpl w:val="0FF0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7401A"/>
    <w:multiLevelType w:val="hybridMultilevel"/>
    <w:tmpl w:val="D708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113C60"/>
    <w:multiLevelType w:val="hybridMultilevel"/>
    <w:tmpl w:val="F746D6B0"/>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93403C"/>
    <w:multiLevelType w:val="hybridMultilevel"/>
    <w:tmpl w:val="0720C8FA"/>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E15A9B"/>
    <w:multiLevelType w:val="hybridMultilevel"/>
    <w:tmpl w:val="6060B806"/>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82309"/>
    <w:multiLevelType w:val="hybridMultilevel"/>
    <w:tmpl w:val="6C72E076"/>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E421A0"/>
    <w:multiLevelType w:val="hybridMultilevel"/>
    <w:tmpl w:val="7B3C22CA"/>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81193F"/>
    <w:multiLevelType w:val="hybridMultilevel"/>
    <w:tmpl w:val="5340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9D155D"/>
    <w:multiLevelType w:val="hybridMultilevel"/>
    <w:tmpl w:val="79DA083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A643C8"/>
    <w:multiLevelType w:val="hybridMultilevel"/>
    <w:tmpl w:val="1C9871B6"/>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091C3D"/>
    <w:multiLevelType w:val="hybridMultilevel"/>
    <w:tmpl w:val="EAEAA13E"/>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4085"/>
    <w:multiLevelType w:val="hybridMultilevel"/>
    <w:tmpl w:val="BF828BE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7F1F9A"/>
    <w:multiLevelType w:val="hybridMultilevel"/>
    <w:tmpl w:val="2C54FF06"/>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532DE9"/>
    <w:multiLevelType w:val="hybridMultilevel"/>
    <w:tmpl w:val="DB60B21C"/>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036245"/>
    <w:multiLevelType w:val="hybridMultilevel"/>
    <w:tmpl w:val="8F4CDFC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E279E7"/>
    <w:multiLevelType w:val="hybridMultilevel"/>
    <w:tmpl w:val="DFE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64F24"/>
    <w:multiLevelType w:val="hybridMultilevel"/>
    <w:tmpl w:val="A8E8560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6744D"/>
    <w:multiLevelType w:val="hybridMultilevel"/>
    <w:tmpl w:val="88A2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3E5F4E"/>
    <w:multiLevelType w:val="hybridMultilevel"/>
    <w:tmpl w:val="1F50869A"/>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D908D5"/>
    <w:multiLevelType w:val="hybridMultilevel"/>
    <w:tmpl w:val="F1366C8A"/>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273FF"/>
    <w:multiLevelType w:val="hybridMultilevel"/>
    <w:tmpl w:val="C096E2F8"/>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C4DB8"/>
    <w:multiLevelType w:val="hybridMultilevel"/>
    <w:tmpl w:val="AB72B6CA"/>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E81BA2"/>
    <w:multiLevelType w:val="hybridMultilevel"/>
    <w:tmpl w:val="B05C5C4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2F3E9C"/>
    <w:multiLevelType w:val="hybridMultilevel"/>
    <w:tmpl w:val="56CC5630"/>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A6126F"/>
    <w:multiLevelType w:val="hybridMultilevel"/>
    <w:tmpl w:val="CB0ADC5C"/>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0E5DCC"/>
    <w:multiLevelType w:val="hybridMultilevel"/>
    <w:tmpl w:val="558C68FC"/>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8C31B8"/>
    <w:multiLevelType w:val="hybridMultilevel"/>
    <w:tmpl w:val="3B8E2AF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AC6736"/>
    <w:multiLevelType w:val="hybridMultilevel"/>
    <w:tmpl w:val="BBA2BDC0"/>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835DF7"/>
    <w:multiLevelType w:val="hybridMultilevel"/>
    <w:tmpl w:val="42D42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3A5088"/>
    <w:multiLevelType w:val="hybridMultilevel"/>
    <w:tmpl w:val="8488BA96"/>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6B294D"/>
    <w:multiLevelType w:val="hybridMultilevel"/>
    <w:tmpl w:val="309E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A1029"/>
    <w:multiLevelType w:val="hybridMultilevel"/>
    <w:tmpl w:val="530C6190"/>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5C3AF1"/>
    <w:multiLevelType w:val="hybridMultilevel"/>
    <w:tmpl w:val="C62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8D37F7"/>
    <w:multiLevelType w:val="hybridMultilevel"/>
    <w:tmpl w:val="870C624E"/>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E1EA5"/>
    <w:multiLevelType w:val="hybridMultilevel"/>
    <w:tmpl w:val="C78AB246"/>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CC2C11"/>
    <w:multiLevelType w:val="hybridMultilevel"/>
    <w:tmpl w:val="AD56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2E3611"/>
    <w:multiLevelType w:val="hybridMultilevel"/>
    <w:tmpl w:val="B5CC0800"/>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E33572"/>
    <w:multiLevelType w:val="hybridMultilevel"/>
    <w:tmpl w:val="107E335C"/>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F27084"/>
    <w:multiLevelType w:val="hybridMultilevel"/>
    <w:tmpl w:val="9EE0A5CA"/>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4859D4"/>
    <w:multiLevelType w:val="hybridMultilevel"/>
    <w:tmpl w:val="B9FCA04E"/>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232A20"/>
    <w:multiLevelType w:val="hybridMultilevel"/>
    <w:tmpl w:val="91026A98"/>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BE14EF"/>
    <w:multiLevelType w:val="hybridMultilevel"/>
    <w:tmpl w:val="74541CE8"/>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430EB3"/>
    <w:multiLevelType w:val="hybridMultilevel"/>
    <w:tmpl w:val="44A020A8"/>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951819"/>
    <w:multiLevelType w:val="hybridMultilevel"/>
    <w:tmpl w:val="3506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BF5F7E"/>
    <w:multiLevelType w:val="hybridMultilevel"/>
    <w:tmpl w:val="453EB55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D5066B"/>
    <w:multiLevelType w:val="hybridMultilevel"/>
    <w:tmpl w:val="E162FEA0"/>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034AAA"/>
    <w:multiLevelType w:val="hybridMultilevel"/>
    <w:tmpl w:val="5D66A672"/>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C43C82"/>
    <w:multiLevelType w:val="hybridMultilevel"/>
    <w:tmpl w:val="07E2A736"/>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C9770D"/>
    <w:multiLevelType w:val="hybridMultilevel"/>
    <w:tmpl w:val="CA2A5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56231D"/>
    <w:multiLevelType w:val="hybridMultilevel"/>
    <w:tmpl w:val="AB50CF38"/>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3455DA"/>
    <w:multiLevelType w:val="hybridMultilevel"/>
    <w:tmpl w:val="9A5664E8"/>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E47051"/>
    <w:multiLevelType w:val="hybridMultilevel"/>
    <w:tmpl w:val="37BC894A"/>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521268">
    <w:abstractNumId w:val="8"/>
  </w:num>
  <w:num w:numId="2" w16cid:durableId="966856957">
    <w:abstractNumId w:val="6"/>
  </w:num>
  <w:num w:numId="3" w16cid:durableId="311182336">
    <w:abstractNumId w:val="5"/>
  </w:num>
  <w:num w:numId="4" w16cid:durableId="933786172">
    <w:abstractNumId w:val="4"/>
  </w:num>
  <w:num w:numId="5" w16cid:durableId="850530291">
    <w:abstractNumId w:val="7"/>
  </w:num>
  <w:num w:numId="6" w16cid:durableId="408381464">
    <w:abstractNumId w:val="3"/>
  </w:num>
  <w:num w:numId="7" w16cid:durableId="21715340">
    <w:abstractNumId w:val="2"/>
  </w:num>
  <w:num w:numId="8" w16cid:durableId="2069572173">
    <w:abstractNumId w:val="1"/>
  </w:num>
  <w:num w:numId="9" w16cid:durableId="1798912803">
    <w:abstractNumId w:val="0"/>
  </w:num>
  <w:num w:numId="10" w16cid:durableId="1021904472">
    <w:abstractNumId w:val="7"/>
  </w:num>
  <w:num w:numId="11" w16cid:durableId="281770526">
    <w:abstractNumId w:val="26"/>
  </w:num>
  <w:num w:numId="12" w16cid:durableId="697001598">
    <w:abstractNumId w:val="43"/>
  </w:num>
  <w:num w:numId="13" w16cid:durableId="200754600">
    <w:abstractNumId w:val="12"/>
  </w:num>
  <w:num w:numId="14" w16cid:durableId="285045904">
    <w:abstractNumId w:val="18"/>
  </w:num>
  <w:num w:numId="15" w16cid:durableId="678509420">
    <w:abstractNumId w:val="46"/>
  </w:num>
  <w:num w:numId="16" w16cid:durableId="990594626">
    <w:abstractNumId w:val="51"/>
  </w:num>
  <w:num w:numId="17" w16cid:durableId="1656106320">
    <w:abstractNumId w:val="16"/>
  </w:num>
  <w:num w:numId="18" w16cid:durableId="815802558">
    <w:abstractNumId w:val="32"/>
  </w:num>
  <w:num w:numId="19" w16cid:durableId="685863265">
    <w:abstractNumId w:val="54"/>
  </w:num>
  <w:num w:numId="20" w16cid:durableId="61492524">
    <w:abstractNumId w:val="59"/>
  </w:num>
  <w:num w:numId="21" w16cid:durableId="714276914">
    <w:abstractNumId w:val="35"/>
  </w:num>
  <w:num w:numId="22" w16cid:durableId="298072035">
    <w:abstractNumId w:val="39"/>
  </w:num>
  <w:num w:numId="23" w16cid:durableId="1898542634">
    <w:abstractNumId w:val="11"/>
  </w:num>
  <w:num w:numId="24" w16cid:durableId="1640960777">
    <w:abstractNumId w:val="10"/>
  </w:num>
  <w:num w:numId="25" w16cid:durableId="740252208">
    <w:abstractNumId w:val="37"/>
  </w:num>
  <w:num w:numId="26" w16cid:durableId="1678924174">
    <w:abstractNumId w:val="53"/>
  </w:num>
  <w:num w:numId="27" w16cid:durableId="694229179">
    <w:abstractNumId w:val="58"/>
  </w:num>
  <w:num w:numId="28" w16cid:durableId="1150516316">
    <w:abstractNumId w:val="25"/>
  </w:num>
  <w:num w:numId="29" w16cid:durableId="1803958191">
    <w:abstractNumId w:val="61"/>
  </w:num>
  <w:num w:numId="30" w16cid:durableId="1123228694">
    <w:abstractNumId w:val="23"/>
  </w:num>
  <w:num w:numId="31" w16cid:durableId="927234397">
    <w:abstractNumId w:val="41"/>
  </w:num>
  <w:num w:numId="32" w16cid:durableId="1797719244">
    <w:abstractNumId w:val="28"/>
  </w:num>
  <w:num w:numId="33" w16cid:durableId="997151420">
    <w:abstractNumId w:val="34"/>
  </w:num>
  <w:num w:numId="34" w16cid:durableId="577373319">
    <w:abstractNumId w:val="45"/>
  </w:num>
  <w:num w:numId="35" w16cid:durableId="1663923952">
    <w:abstractNumId w:val="7"/>
  </w:num>
  <w:num w:numId="36" w16cid:durableId="1542402817">
    <w:abstractNumId w:val="7"/>
  </w:num>
  <w:num w:numId="37" w16cid:durableId="1136070328">
    <w:abstractNumId w:val="7"/>
  </w:num>
  <w:num w:numId="38" w16cid:durableId="1325547565">
    <w:abstractNumId w:val="40"/>
  </w:num>
  <w:num w:numId="39" w16cid:durableId="1232538467">
    <w:abstractNumId w:val="62"/>
  </w:num>
  <w:num w:numId="40" w16cid:durableId="1561600679">
    <w:abstractNumId w:val="15"/>
  </w:num>
  <w:num w:numId="41" w16cid:durableId="768159650">
    <w:abstractNumId w:val="14"/>
  </w:num>
  <w:num w:numId="42" w16cid:durableId="1551111579">
    <w:abstractNumId w:val="21"/>
  </w:num>
  <w:num w:numId="43" w16cid:durableId="684553625">
    <w:abstractNumId w:val="27"/>
  </w:num>
  <w:num w:numId="44" w16cid:durableId="518160251">
    <w:abstractNumId w:val="57"/>
  </w:num>
  <w:num w:numId="45" w16cid:durableId="1966958441">
    <w:abstractNumId w:val="9"/>
  </w:num>
  <w:num w:numId="46" w16cid:durableId="1948346408">
    <w:abstractNumId w:val="13"/>
  </w:num>
  <w:num w:numId="47" w16cid:durableId="2052339900">
    <w:abstractNumId w:val="48"/>
  </w:num>
  <w:num w:numId="48" w16cid:durableId="682170388">
    <w:abstractNumId w:val="56"/>
  </w:num>
  <w:num w:numId="49" w16cid:durableId="1886671737">
    <w:abstractNumId w:val="22"/>
  </w:num>
  <w:num w:numId="50" w16cid:durableId="1622565260">
    <w:abstractNumId w:val="17"/>
  </w:num>
  <w:num w:numId="51" w16cid:durableId="1198547342">
    <w:abstractNumId w:val="50"/>
  </w:num>
  <w:num w:numId="52" w16cid:durableId="673141993">
    <w:abstractNumId w:val="30"/>
  </w:num>
  <w:num w:numId="53" w16cid:durableId="731584837">
    <w:abstractNumId w:val="24"/>
  </w:num>
  <w:num w:numId="54" w16cid:durableId="1344698059">
    <w:abstractNumId w:val="20"/>
  </w:num>
  <w:num w:numId="55" w16cid:durableId="24912643">
    <w:abstractNumId w:val="49"/>
  </w:num>
  <w:num w:numId="56" w16cid:durableId="1078938390">
    <w:abstractNumId w:val="38"/>
  </w:num>
  <w:num w:numId="57" w16cid:durableId="111941612">
    <w:abstractNumId w:val="60"/>
  </w:num>
  <w:num w:numId="58" w16cid:durableId="1820805890">
    <w:abstractNumId w:val="47"/>
  </w:num>
  <w:num w:numId="59" w16cid:durableId="138615980">
    <w:abstractNumId w:val="33"/>
  </w:num>
  <w:num w:numId="60" w16cid:durableId="607011018">
    <w:abstractNumId w:val="31"/>
  </w:num>
  <w:num w:numId="61" w16cid:durableId="1843860941">
    <w:abstractNumId w:val="19"/>
  </w:num>
  <w:num w:numId="62" w16cid:durableId="963193319">
    <w:abstractNumId w:val="44"/>
  </w:num>
  <w:num w:numId="63" w16cid:durableId="1154177501">
    <w:abstractNumId w:val="29"/>
  </w:num>
  <w:num w:numId="64" w16cid:durableId="100421044">
    <w:abstractNumId w:val="36"/>
  </w:num>
  <w:num w:numId="65" w16cid:durableId="899050182">
    <w:abstractNumId w:val="55"/>
  </w:num>
  <w:num w:numId="66" w16cid:durableId="592015025">
    <w:abstractNumId w:val="42"/>
  </w:num>
  <w:num w:numId="67" w16cid:durableId="93343985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6E0"/>
    <w:rsid w:val="0015074B"/>
    <w:rsid w:val="00266429"/>
    <w:rsid w:val="0029639D"/>
    <w:rsid w:val="00326F90"/>
    <w:rsid w:val="00343D1F"/>
    <w:rsid w:val="006E2976"/>
    <w:rsid w:val="00704422"/>
    <w:rsid w:val="00AA1D8D"/>
    <w:rsid w:val="00B23EE4"/>
    <w:rsid w:val="00B47730"/>
    <w:rsid w:val="00BF5C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E9539"/>
  <w14:defaultImageDpi w14:val="300"/>
  <w15:docId w15:val="{6C320986-6C52-8D4F-BD24-D8EA13D7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20</Pages>
  <Words>2908</Words>
  <Characters>20305</Characters>
  <Application>Microsoft Office Word</Application>
  <DocSecurity>0</DocSecurity>
  <Lines>564</Lines>
  <Paragraphs>326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Gary Mak</cp:lastModifiedBy>
  <cp:revision>3</cp:revision>
  <dcterms:created xsi:type="dcterms:W3CDTF">2013-12-23T23:15:00Z</dcterms:created>
  <dcterms:modified xsi:type="dcterms:W3CDTF">2025-09-20T21:34:00Z</dcterms:modified>
  <cp:category/>
</cp:coreProperties>
</file>